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Postgame Analysis</w:t>
      </w:r>
    </w:p>
    <w:p>
      <w:pPr>
        <w:pStyle w:val="Heading2"/>
      </w:pPr>
      <w:r>
        <w:t>Eastview Offense</w:t>
      </w:r>
    </w:p>
    <w:p>
      <w:pPr>
        <w:pStyle w:val="Heading1"/>
      </w:pPr>
      <w:r>
        <w:t>Total Yards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Per Drive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Per Attempt</w:t>
            </w:r>
          </w:p>
        </w:tc>
      </w:tr>
      <w:tr>
        <w:tc>
          <w:tcPr>
            <w:tcW w:type="dxa" w:w="2160"/>
          </w:tcPr>
          <w:p>
            <w:r>
              <w:t>Total Yards</w:t>
            </w:r>
          </w:p>
        </w:tc>
        <w:tc>
          <w:tcPr>
            <w:tcW w:type="dxa" w:w="2160"/>
          </w:tcPr>
          <w:p>
            <w:r>
              <w:t>184</w:t>
            </w:r>
          </w:p>
        </w:tc>
        <w:tc>
          <w:tcPr>
            <w:tcW w:type="dxa" w:w="2160"/>
          </w:tcPr>
          <w:p>
            <w:r>
              <w:t>30.67</w:t>
            </w:r>
          </w:p>
        </w:tc>
        <w:tc>
          <w:tcPr>
            <w:tcW w:type="dxa" w:w="2160"/>
          </w:tcPr>
          <w:p>
            <w:r>
              <w:t>6.34</w:t>
            </w:r>
          </w:p>
        </w:tc>
      </w:tr>
      <w:tr>
        <w:tc>
          <w:tcPr>
            <w:tcW w:type="dxa" w:w="2160"/>
          </w:tcPr>
          <w:p>
            <w:r>
              <w:t>Total Rushing Yards</w:t>
            </w:r>
          </w:p>
        </w:tc>
        <w:tc>
          <w:tcPr>
            <w:tcW w:type="dxa" w:w="2160"/>
          </w:tcPr>
          <w:p>
            <w:r>
              <w:t>145</w:t>
            </w:r>
          </w:p>
        </w:tc>
        <w:tc>
          <w:tcPr>
            <w:tcW w:type="dxa" w:w="2160"/>
          </w:tcPr>
          <w:p>
            <w:r>
              <w:t>23.67</w:t>
            </w:r>
          </w:p>
        </w:tc>
        <w:tc>
          <w:tcPr>
            <w:tcW w:type="dxa" w:w="2160"/>
          </w:tcPr>
          <w:p>
            <w:r>
              <w:t>6.45</w:t>
            </w:r>
          </w:p>
        </w:tc>
      </w:tr>
      <w:tr>
        <w:tc>
          <w:tcPr>
            <w:tcW w:type="dxa" w:w="2160"/>
          </w:tcPr>
          <w:p>
            <w:r>
              <w:t>Inside Run Yards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10.00</w:t>
            </w:r>
          </w:p>
        </w:tc>
        <w:tc>
          <w:tcPr>
            <w:tcW w:type="dxa" w:w="2160"/>
          </w:tcPr>
          <w:p>
            <w:r>
              <w:t>4.62</w:t>
            </w:r>
          </w:p>
        </w:tc>
      </w:tr>
      <w:tr>
        <w:tc>
          <w:tcPr>
            <w:tcW w:type="dxa" w:w="2160"/>
          </w:tcPr>
          <w:p>
            <w:r>
              <w:t>Outside Run Yards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13.67</w:t>
            </w:r>
          </w:p>
        </w:tc>
        <w:tc>
          <w:tcPr>
            <w:tcW w:type="dxa" w:w="2160"/>
          </w:tcPr>
          <w:p>
            <w:r>
              <w:t>9.11</w:t>
            </w:r>
          </w:p>
        </w:tc>
      </w:tr>
      <w:tr>
        <w:tc>
          <w:tcPr>
            <w:tcW w:type="dxa" w:w="2160"/>
          </w:tcPr>
          <w:p>
            <w:r>
              <w:t>Total Passing Yards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7.00</w:t>
            </w:r>
          </w:p>
        </w:tc>
        <w:tc>
          <w:tcPr>
            <w:tcW w:type="dxa" w:w="2160"/>
          </w:tcPr>
          <w:p>
            <w:r>
              <w:t>6.00</w:t>
            </w:r>
          </w:p>
        </w:tc>
      </w:tr>
      <w:tr>
        <w:tc>
          <w:tcPr>
            <w:tcW w:type="dxa" w:w="2160"/>
          </w:tcPr>
          <w:p>
            <w:r>
              <w:t>Pocket Pass Yards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5.33</w:t>
            </w:r>
          </w:p>
        </w:tc>
        <w:tc>
          <w:tcPr>
            <w:tcW w:type="dxa" w:w="2160"/>
          </w:tcPr>
          <w:p>
            <w:r>
              <w:t>6.40</w:t>
            </w:r>
          </w:p>
        </w:tc>
      </w:tr>
      <w:tr>
        <w:tc>
          <w:tcPr>
            <w:tcW w:type="dxa" w:w="2160"/>
          </w:tcPr>
          <w:p>
            <w:r>
              <w:t>Boot Pass Yards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1.67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Number of Plays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Play's Ran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4.83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Scoring -- ESTIMATE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Inside Run Touchdowns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Outside Run Touchdowns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Pocket Pass Touchdowns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Boot Pass Touchdown's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Attempts</w:t>
            </w:r>
          </w:p>
        </w:tc>
        <w:tc>
          <w:tcPr>
            <w:tcW w:type="dxa" w:w="864"/>
          </w:tcPr>
          <w:p>
            <w:r>
              <w:t>Completions</w:t>
            </w:r>
          </w:p>
        </w:tc>
        <w:tc>
          <w:tcPr>
            <w:tcW w:type="dxa" w:w="864"/>
          </w:tcPr>
          <w:p>
            <w:r>
              <w:t>Yards</w:t>
            </w:r>
          </w:p>
        </w:tc>
        <w:tc>
          <w:tcPr>
            <w:tcW w:type="dxa" w:w="864"/>
          </w:tcPr>
          <w:p>
            <w:r>
              <w:t>Completion %</w:t>
            </w:r>
          </w:p>
        </w:tc>
        <w:tc>
          <w:tcPr>
            <w:tcW w:type="dxa" w:w="864"/>
          </w:tcPr>
          <w:p>
            <w:r>
              <w:t>TD's</w:t>
            </w:r>
          </w:p>
        </w:tc>
        <w:tc>
          <w:tcPr>
            <w:tcW w:type="dxa" w:w="864"/>
          </w:tcPr>
          <w:p>
            <w:r>
              <w:t>INT's --IN DEV</w:t>
            </w:r>
          </w:p>
        </w:tc>
        <w:tc>
          <w:tcPr>
            <w:tcW w:type="dxa" w:w="864"/>
          </w:tcPr>
          <w:p>
            <w:r>
              <w:t>College Rating -- IN DEV</w:t>
            </w:r>
          </w:p>
        </w:tc>
        <w:tc>
          <w:tcPr>
            <w:tcW w:type="dxa" w:w="864"/>
          </w:tcPr>
          <w:p>
            <w:r>
              <w:t>NFL Rating -- IN DEV</w:t>
            </w:r>
          </w:p>
        </w:tc>
        <w:tc>
          <w:tcPr>
            <w:tcW w:type="dxa" w:w="864"/>
          </w:tcPr>
          <w:p>
            <w:r>
              <w:t>Yards/Attempt</w:t>
            </w:r>
          </w:p>
        </w:tc>
        <w:tc>
          <w:tcPr>
            <w:tcW w:type="dxa" w:w="864"/>
          </w:tcPr>
          <w:p>
            <w:r>
              <w:t>Yards/Completion</w:t>
            </w:r>
          </w:p>
        </w:tc>
      </w:tr>
      <w:tr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42</w:t>
            </w:r>
          </w:p>
        </w:tc>
        <w:tc>
          <w:tcPr>
            <w:tcW w:type="dxa" w:w="864"/>
          </w:tcPr>
          <w:p>
            <w:r>
              <w:t>67.0%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>7.0</w:t>
            </w:r>
          </w:p>
        </w:tc>
        <w:tc>
          <w:tcPr>
            <w:tcW w:type="dxa" w:w="864"/>
          </w:tcPr>
          <w:p>
            <w:r>
              <w:t>10.5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Reciever Stats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-3.00</w:t>
            </w:r>
          </w:p>
        </w:tc>
        <w:tc>
          <w:tcPr>
            <w:tcW w:type="dxa" w:w="1440"/>
          </w:tcPr>
          <w:p>
            <w:r>
              <w:t>-1.00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18.00</w:t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23.00</w:t>
            </w:r>
          </w:p>
        </w:tc>
        <w:tc>
          <w:tcPr>
            <w:tcW w:type="dxa" w:w="1440"/>
          </w:tcPr>
          <w:p>
            <w:r>
              <w:t>11.50</w:t>
            </w:r>
          </w:p>
        </w:tc>
        <w:tc>
          <w:tcPr>
            <w:tcW w:type="dxa" w:w="1440"/>
          </w:tcPr>
          <w:p>
            <w:r>
              <w:t>11.50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Pass Zone Stats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Flats - Left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Flats - Right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</w:tr>
      <w:tr>
        <w:tc>
          <w:tcPr>
            <w:tcW w:type="dxa" w:w="1440"/>
          </w:tcPr>
          <w:p>
            <w:r>
              <w:t>Middle - Middle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28.00</w:t>
            </w:r>
          </w:p>
        </w:tc>
        <w:tc>
          <w:tcPr>
            <w:tcW w:type="dxa" w:w="1440"/>
          </w:tcPr>
          <w:p>
            <w:r>
              <w:t>14.00</w:t>
            </w:r>
          </w:p>
        </w:tc>
        <w:tc>
          <w:tcPr>
            <w:tcW w:type="dxa" w:w="1440"/>
          </w:tcPr>
          <w:p>
            <w:r>
              <w:t>14.00</w:t>
            </w:r>
          </w:p>
        </w:tc>
        <w:tc>
          <w:tcPr>
            <w:tcW w:type="dxa" w:w="1440"/>
          </w:tcPr>
          <w:p>
            <w:r>
              <w:t>18.00</w:t>
            </w:r>
          </w:p>
        </w:tc>
      </w:tr>
      <w:tr>
        <w:tc>
          <w:tcPr>
            <w:tcW w:type="dxa" w:w="1440"/>
          </w:tcPr>
          <w:p>
            <w:r>
              <w:t>Middle - Right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Non Passing Play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-3.00</w:t>
            </w:r>
          </w:p>
        </w:tc>
        <w:tc>
          <w:tcPr>
            <w:tcW w:type="dxa" w:w="1440"/>
          </w:tcPr>
          <w:p>
            <w:r>
              <w:t>-3.00</w:t>
            </w:r>
          </w:p>
        </w:tc>
        <w:tc>
          <w:tcPr>
            <w:tcW w:type="dxa" w:w="1440"/>
          </w:tcPr>
          <w:p>
            <w:r>
              <w:t>-3.00</w:t>
            </w:r>
          </w:p>
        </w:tc>
        <w:tc>
          <w:tcPr>
            <w:tcW w:type="dxa" w:w="1440"/>
          </w:tcPr>
          <w:p>
            <w:r>
              <w:t>-3.00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  <w:tc>
          <w:tcPr>
            <w:tcW w:type="dxa" w:w="1440"/>
          </w:tcPr>
          <w:p>
            <w:r>
              <w:t>8.33</w:t>
            </w:r>
          </w:p>
        </w:tc>
        <w:tc>
          <w:tcPr>
            <w:tcW w:type="dxa" w:w="1440"/>
          </w:tcPr>
          <w:p>
            <w:r>
              <w:t>8.50</w:t>
            </w:r>
          </w:p>
        </w:tc>
        <w:tc>
          <w:tcPr>
            <w:tcW w:type="dxa" w:w="1440"/>
          </w:tcPr>
          <w:p>
            <w:r>
              <w:t>33.00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-2.00</w:t>
            </w:r>
          </w:p>
        </w:tc>
        <w:tc>
          <w:tcPr>
            <w:tcW w:type="dxa" w:w="1440"/>
          </w:tcPr>
          <w:p>
            <w:r>
              <w:t>-1.00</w:t>
            </w:r>
          </w:p>
        </w:tc>
        <w:tc>
          <w:tcPr>
            <w:tcW w:type="dxa" w:w="1440"/>
          </w:tcPr>
          <w:p>
            <w:r>
              <w:t>-1.00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38.00</w:t>
            </w:r>
          </w:p>
        </w:tc>
        <w:tc>
          <w:tcPr>
            <w:tcW w:type="dxa" w:w="1440"/>
          </w:tcPr>
          <w:p>
            <w:r>
              <w:t>6.33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</w:tr>
    </w:tbl>
    <w:p/>
    <w:p>
      <w:r>
        <w:br w:type="page"/>
      </w:r>
    </w:p>
    <w:p>
      <w:pPr>
        <w:pStyle w:val="Heading2"/>
      </w:pPr>
      <w:r>
        <w:t>LN Offense</w:t>
      </w:r>
    </w:p>
    <w:p>
      <w:pPr>
        <w:pStyle w:val="Heading1"/>
      </w:pPr>
      <w:r>
        <w:t>Total Yards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Per Drive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Per Attempt</w:t>
            </w:r>
          </w:p>
        </w:tc>
      </w:tr>
      <w:tr>
        <w:tc>
          <w:tcPr>
            <w:tcW w:type="dxa" w:w="2160"/>
          </w:tcPr>
          <w:p>
            <w:r>
              <w:t>Total Yards</w:t>
            </w:r>
          </w:p>
        </w:tc>
        <w:tc>
          <w:tcPr>
            <w:tcW w:type="dxa" w:w="2160"/>
          </w:tcPr>
          <w:p>
            <w:r>
              <w:t>481</w:t>
            </w:r>
          </w:p>
        </w:tc>
        <w:tc>
          <w:tcPr>
            <w:tcW w:type="dxa" w:w="2160"/>
          </w:tcPr>
          <w:p>
            <w:r>
              <w:t>43.73</w:t>
            </w:r>
          </w:p>
        </w:tc>
        <w:tc>
          <w:tcPr>
            <w:tcW w:type="dxa" w:w="2160"/>
          </w:tcPr>
          <w:p>
            <w:r>
              <w:t>7.52</w:t>
            </w:r>
          </w:p>
        </w:tc>
      </w:tr>
      <w:tr>
        <w:tc>
          <w:tcPr>
            <w:tcW w:type="dxa" w:w="2160"/>
          </w:tcPr>
          <w:p>
            <w:r>
              <w:t>Total Rushing Yards</w:t>
            </w:r>
          </w:p>
        </w:tc>
        <w:tc>
          <w:tcPr>
            <w:tcW w:type="dxa" w:w="2160"/>
          </w:tcPr>
          <w:p>
            <w:r>
              <w:t>295</w:t>
            </w:r>
          </w:p>
        </w:tc>
        <w:tc>
          <w:tcPr>
            <w:tcW w:type="dxa" w:w="2160"/>
          </w:tcPr>
          <w:p>
            <w:r>
              <w:t>26.55</w:t>
            </w:r>
          </w:p>
        </w:tc>
        <w:tc>
          <w:tcPr>
            <w:tcW w:type="dxa" w:w="2160"/>
          </w:tcPr>
          <w:p>
            <w:r>
              <w:t>7.68</w:t>
            </w:r>
          </w:p>
        </w:tc>
      </w:tr>
      <w:tr>
        <w:tc>
          <w:tcPr>
            <w:tcW w:type="dxa" w:w="2160"/>
          </w:tcPr>
          <w:p>
            <w:r>
              <w:t>Inside Run Yards</w:t>
            </w:r>
          </w:p>
        </w:tc>
        <w:tc>
          <w:tcPr>
            <w:tcW w:type="dxa" w:w="2160"/>
          </w:tcPr>
          <w:p>
            <w:r>
              <w:t>162</w:t>
            </w:r>
          </w:p>
        </w:tc>
        <w:tc>
          <w:tcPr>
            <w:tcW w:type="dxa" w:w="2160"/>
          </w:tcPr>
          <w:p>
            <w:r>
              <w:t>14.73</w:t>
            </w:r>
          </w:p>
        </w:tc>
        <w:tc>
          <w:tcPr>
            <w:tcW w:type="dxa" w:w="2160"/>
          </w:tcPr>
          <w:p>
            <w:r>
              <w:t>7.36</w:t>
            </w:r>
          </w:p>
        </w:tc>
      </w:tr>
      <w:tr>
        <w:tc>
          <w:tcPr>
            <w:tcW w:type="dxa" w:w="2160"/>
          </w:tcPr>
          <w:p>
            <w:r>
              <w:t>Outside Run Yards</w:t>
            </w:r>
          </w:p>
        </w:tc>
        <w:tc>
          <w:tcPr>
            <w:tcW w:type="dxa" w:w="2160"/>
          </w:tcPr>
          <w:p>
            <w:r>
              <w:t>130</w:t>
            </w:r>
          </w:p>
        </w:tc>
        <w:tc>
          <w:tcPr>
            <w:tcW w:type="dxa" w:w="2160"/>
          </w:tcPr>
          <w:p>
            <w:r>
              <w:t>11.82</w:t>
            </w:r>
          </w:p>
        </w:tc>
        <w:tc>
          <w:tcPr>
            <w:tcW w:type="dxa" w:w="2160"/>
          </w:tcPr>
          <w:p>
            <w:r>
              <w:t>8.12</w:t>
            </w:r>
          </w:p>
        </w:tc>
      </w:tr>
      <w:tr>
        <w:tc>
          <w:tcPr>
            <w:tcW w:type="dxa" w:w="2160"/>
          </w:tcPr>
          <w:p>
            <w:r>
              <w:t>Total Passing Yards</w:t>
            </w:r>
          </w:p>
        </w:tc>
        <w:tc>
          <w:tcPr>
            <w:tcW w:type="dxa" w:w="2160"/>
          </w:tcPr>
          <w:p>
            <w:r>
              <w:t>189</w:t>
            </w:r>
          </w:p>
        </w:tc>
        <w:tc>
          <w:tcPr>
            <w:tcW w:type="dxa" w:w="2160"/>
          </w:tcPr>
          <w:p>
            <w:r>
              <w:t>17.18</w:t>
            </w:r>
          </w:p>
        </w:tc>
        <w:tc>
          <w:tcPr>
            <w:tcW w:type="dxa" w:w="2160"/>
          </w:tcPr>
          <w:p>
            <w:r>
              <w:t>7.27</w:t>
            </w:r>
          </w:p>
        </w:tc>
      </w:tr>
      <w:tr>
        <w:tc>
          <w:tcPr>
            <w:tcW w:type="dxa" w:w="2160"/>
          </w:tcPr>
          <w:p>
            <w:r>
              <w:t>Pocket Pass Yards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  <w:tc>
          <w:tcPr>
            <w:tcW w:type="dxa" w:w="2160"/>
          </w:tcPr>
          <w:p>
            <w:r>
              <w:t>6.11</w:t>
            </w:r>
          </w:p>
        </w:tc>
      </w:tr>
      <w:tr>
        <w:tc>
          <w:tcPr>
            <w:tcW w:type="dxa" w:w="2160"/>
          </w:tcPr>
          <w:p>
            <w:r>
              <w:t>Boot Pass Yards</w:t>
            </w:r>
          </w:p>
        </w:tc>
        <w:tc>
          <w:tcPr>
            <w:tcW w:type="dxa" w:w="2160"/>
          </w:tcPr>
          <w:p>
            <w:r>
              <w:t>134</w:t>
            </w:r>
          </w:p>
        </w:tc>
        <w:tc>
          <w:tcPr>
            <w:tcW w:type="dxa" w:w="2160"/>
          </w:tcPr>
          <w:p>
            <w:r>
              <w:t>12.18</w:t>
            </w:r>
          </w:p>
        </w:tc>
        <w:tc>
          <w:tcPr>
            <w:tcW w:type="dxa" w:w="2160"/>
          </w:tcPr>
          <w:p>
            <w:r>
              <w:t>7.88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Number of Plays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Play's Ran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5.82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Scoring -- ESTIMATE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Inside Run Touchdowns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Outside Run Touchdowns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Pocket Pass Touchdowns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Boot Pass Touchdown's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Attempts</w:t>
            </w:r>
          </w:p>
        </w:tc>
        <w:tc>
          <w:tcPr>
            <w:tcW w:type="dxa" w:w="864"/>
          </w:tcPr>
          <w:p>
            <w:r>
              <w:t>Completions</w:t>
            </w:r>
          </w:p>
        </w:tc>
        <w:tc>
          <w:tcPr>
            <w:tcW w:type="dxa" w:w="864"/>
          </w:tcPr>
          <w:p>
            <w:r>
              <w:t>Yards</w:t>
            </w:r>
          </w:p>
        </w:tc>
        <w:tc>
          <w:tcPr>
            <w:tcW w:type="dxa" w:w="864"/>
          </w:tcPr>
          <w:p>
            <w:r>
              <w:t>Completion %</w:t>
            </w:r>
          </w:p>
        </w:tc>
        <w:tc>
          <w:tcPr>
            <w:tcW w:type="dxa" w:w="864"/>
          </w:tcPr>
          <w:p>
            <w:r>
              <w:t>TD's</w:t>
            </w:r>
          </w:p>
        </w:tc>
        <w:tc>
          <w:tcPr>
            <w:tcW w:type="dxa" w:w="864"/>
          </w:tcPr>
          <w:p>
            <w:r>
              <w:t>INT's --IN DEV</w:t>
            </w:r>
          </w:p>
        </w:tc>
        <w:tc>
          <w:tcPr>
            <w:tcW w:type="dxa" w:w="864"/>
          </w:tcPr>
          <w:p>
            <w:r>
              <w:t>College Rating -- IN DEV</w:t>
            </w:r>
          </w:p>
        </w:tc>
        <w:tc>
          <w:tcPr>
            <w:tcW w:type="dxa" w:w="864"/>
          </w:tcPr>
          <w:p>
            <w:r>
              <w:t>NFL Rating -- IN DEV</w:t>
            </w:r>
          </w:p>
        </w:tc>
        <w:tc>
          <w:tcPr>
            <w:tcW w:type="dxa" w:w="864"/>
          </w:tcPr>
          <w:p>
            <w:r>
              <w:t>Yards/Attempt</w:t>
            </w:r>
          </w:p>
        </w:tc>
        <w:tc>
          <w:tcPr>
            <w:tcW w:type="dxa" w:w="864"/>
          </w:tcPr>
          <w:p>
            <w:r>
              <w:t>Yards/Completion</w:t>
            </w:r>
          </w:p>
        </w:tc>
      </w:tr>
      <w:tr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189</w:t>
            </w:r>
          </w:p>
        </w:tc>
        <w:tc>
          <w:tcPr>
            <w:tcW w:type="dxa" w:w="864"/>
          </w:tcPr>
          <w:p>
            <w:r>
              <w:t>52.0%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 xml:space="preserve"> </w:t>
            </w:r>
          </w:p>
        </w:tc>
        <w:tc>
          <w:tcPr>
            <w:tcW w:type="dxa" w:w="864"/>
          </w:tcPr>
          <w:p>
            <w:r>
              <w:t>9.0</w:t>
            </w:r>
          </w:p>
        </w:tc>
        <w:tc>
          <w:tcPr>
            <w:tcW w:type="dxa" w:w="864"/>
          </w:tcPr>
          <w:p>
            <w:r>
              <w:t>17.18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Reciever Stats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0.14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28.00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0.50</w:t>
            </w:r>
          </w:p>
        </w:tc>
        <w:tc>
          <w:tcPr>
            <w:tcW w:type="dxa" w:w="1440"/>
          </w:tcPr>
          <w:p>
            <w:r>
              <w:t>27.00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150.00</w:t>
            </w:r>
          </w:p>
        </w:tc>
        <w:tc>
          <w:tcPr>
            <w:tcW w:type="dxa" w:w="1440"/>
          </w:tcPr>
          <w:p>
            <w:r>
              <w:t>21.43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65.00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-1.00</w:t>
            </w:r>
          </w:p>
        </w:tc>
        <w:tc>
          <w:tcPr>
            <w:tcW w:type="dxa" w:w="1440"/>
          </w:tcPr>
          <w:p>
            <w:r>
              <w:t>-0.50</w:t>
            </w:r>
          </w:p>
        </w:tc>
        <w:tc>
          <w:tcPr>
            <w:tcW w:type="dxa" w:w="1440"/>
          </w:tcPr>
          <w:p>
            <w:r>
              <w:t>-0.50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Pass Zone Stats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Deep - Left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47.00</w:t>
            </w:r>
          </w:p>
        </w:tc>
        <w:tc>
          <w:tcPr>
            <w:tcW w:type="dxa" w:w="1440"/>
          </w:tcPr>
          <w:p>
            <w:r>
              <w:t>11.75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47.00</w:t>
            </w:r>
          </w:p>
        </w:tc>
      </w:tr>
      <w:tr>
        <w:tc>
          <w:tcPr>
            <w:tcW w:type="dxa" w:w="1440"/>
          </w:tcPr>
          <w:p>
            <w:r>
              <w:t>Deep - Right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89.00</w:t>
            </w:r>
          </w:p>
        </w:tc>
        <w:tc>
          <w:tcPr>
            <w:tcW w:type="dxa" w:w="1440"/>
          </w:tcPr>
          <w:p>
            <w:r>
              <w:t>17.80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65.00</w:t>
            </w:r>
          </w:p>
        </w:tc>
      </w:tr>
      <w:tr>
        <w:tc>
          <w:tcPr>
            <w:tcW w:type="dxa" w:w="1440"/>
          </w:tcPr>
          <w:p>
            <w:r>
              <w:t>Flats - Right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Middle - Left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43.00</w:t>
            </w:r>
          </w:p>
        </w:tc>
        <w:tc>
          <w:tcPr>
            <w:tcW w:type="dxa" w:w="1440"/>
          </w:tcPr>
          <w:p>
            <w:r>
              <w:t>6.14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27.00</w:t>
            </w:r>
          </w:p>
        </w:tc>
      </w:tr>
      <w:tr>
        <w:tc>
          <w:tcPr>
            <w:tcW w:type="dxa" w:w="1440"/>
          </w:tcPr>
          <w:p>
            <w:r>
              <w:t>Middle - Middle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-1.00</w:t>
            </w:r>
          </w:p>
        </w:tc>
        <w:tc>
          <w:tcPr>
            <w:tcW w:type="dxa" w:w="1440"/>
          </w:tcPr>
          <w:p>
            <w:r>
              <w:t>-0.33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Middle - Right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Non Passing Play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1.60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24.00</w:t>
            </w:r>
          </w:p>
        </w:tc>
        <w:tc>
          <w:tcPr>
            <w:tcW w:type="dxa" w:w="1440"/>
          </w:tcPr>
          <w:p>
            <w:r>
              <w:t>24.00</w:t>
            </w:r>
          </w:p>
        </w:tc>
        <w:tc>
          <w:tcPr>
            <w:tcW w:type="dxa" w:w="1440"/>
          </w:tcPr>
          <w:p>
            <w:r>
              <w:t>24.00</w:t>
            </w:r>
          </w:p>
        </w:tc>
        <w:tc>
          <w:tcPr>
            <w:tcW w:type="dxa" w:w="1440"/>
          </w:tcPr>
          <w:p>
            <w:r>
              <w:t>24.00</w:t>
            </w:r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53.00</w:t>
            </w:r>
          </w:p>
        </w:tc>
        <w:tc>
          <w:tcPr>
            <w:tcW w:type="dxa" w:w="1440"/>
          </w:tcPr>
          <w:p>
            <w:r>
              <w:t>8.83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23.00</w:t>
            </w:r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213.00</w:t>
            </w:r>
          </w:p>
        </w:tc>
        <w:tc>
          <w:tcPr>
            <w:tcW w:type="dxa" w:w="1440"/>
          </w:tcPr>
          <w:p>
            <w:r>
              <w:t>7.10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21.00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