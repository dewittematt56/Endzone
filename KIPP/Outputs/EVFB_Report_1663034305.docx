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Park, </w:t>
      </w:r>
      <w:r>
        <w:t xml:space="preserve">Eagan,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