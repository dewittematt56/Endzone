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EVFB Analytics Pregame Analysis</w:t>
      </w:r>
    </w:p>
    <w:p>
      <w:r>
        <w:t xml:space="preserve">Opponents in Data: </w:t>
      </w:r>
      <w:r>
        <w:t xml:space="preserve">Burnsville, </w:t>
      </w:r>
      <w:r>
        <w:t xml:space="preserve">Eagan, </w:t>
      </w:r>
      <w:r>
        <w:t xml:space="preserve">LS, </w:t>
      </w:r>
    </w:p>
    <w:p>
      <w:pPr>
        <w:pStyle w:val="Heading2"/>
      </w:pPr>
      <w:r>
        <w:t>Park - Offense</w:t>
      </w:r>
    </w:p>
    <w:p>
      <w:pPr>
        <w:pStyle w:val="ListNumber2"/>
      </w:pPr>
      <w:r>
        <w:t>Efficiencies</w:t>
      </w:r>
    </w:p>
    <w:p>
      <w:pPr>
        <w:pStyle w:val="ListNumber2"/>
      </w:pPr>
      <w:r>
        <w:t>Yardage</w:t>
      </w:r>
    </w:p>
    <w:p>
      <w:pPr>
        <w:pStyle w:val="ListNumber2"/>
      </w:pPr>
      <w:r>
        <w:t>Play Type</w:t>
      </w:r>
    </w:p>
    <w:p>
      <w:pPr>
        <w:pStyle w:val="ListNumber2"/>
      </w:pPr>
      <w:r>
        <w:t>Ball Carrier</w:t>
      </w:r>
    </w:p>
    <w:p>
      <w:pPr>
        <w:pStyle w:val="ListNumber2"/>
      </w:pPr>
      <w:r>
        <w:t>1st Down</w:t>
      </w:r>
    </w:p>
    <w:p>
      <w:pPr>
        <w:pStyle w:val="ListNumber2"/>
      </w:pPr>
      <w:r>
        <w:t>2nd Down</w:t>
      </w:r>
    </w:p>
    <w:p>
      <w:pPr>
        <w:pStyle w:val="ListNumber2"/>
      </w:pPr>
      <w:r>
        <w:t>3rd Down</w:t>
      </w:r>
    </w:p>
    <w:p>
      <w:pPr>
        <w:pStyle w:val="ListNumber2"/>
      </w:pPr>
      <w:r>
        <w:t>Pass Zones</w:t>
      </w:r>
    </w:p>
    <w:p>
      <w:pPr>
        <w:pStyle w:val="ListNumber2"/>
      </w:pPr>
      <w:r>
        <w:t>Ideal Passing Coverage</w:t>
      </w:r>
    </w:p>
    <w:p>
      <w:pPr>
        <w:pStyle w:val="ListNumber2"/>
      </w:pPr>
      <w:r>
        <w:t>Targets</w:t>
      </w:r>
    </w:p>
    <w:p>
      <w:pPr>
        <w:pStyle w:val="ListNumber2"/>
      </w:pPr>
      <w:r>
        <w:t>Redzone</w:t>
      </w:r>
    </w:p>
    <w:p>
      <w:pPr>
        <w:pStyle w:val="ListNumber2"/>
      </w:pPr>
      <w:r>
        <w:t>Boundary</w:t>
      </w:r>
    </w:p>
    <w:p>
      <w:pPr>
        <w:pStyle w:val="ListNumber2"/>
      </w:pPr>
      <w:r>
        <w:t>Temporal -- IN DEV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Park Offensive Statisics</w:t>
            </w:r>
          </w:p>
        </w:tc>
        <w:tc>
          <w:tcPr>
            <w:tcW w:type="dxa" w:w="4320"/>
          </w:tcPr>
          <w:p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t>Overall Offensive Efficiency (Gain greater than 3)</w:t>
            </w:r>
          </w:p>
        </w:tc>
        <w:tc>
          <w:tcPr>
            <w:tcW w:type="dxa" w:w="4320"/>
          </w:tcPr>
          <w:p>
            <w:r>
              <w:t>56.32% | Observations: 364</w:t>
            </w:r>
          </w:p>
        </w:tc>
      </w:tr>
      <w:tr>
        <w:tc>
          <w:tcPr>
            <w:tcW w:type="dxa" w:w="4320"/>
          </w:tcPr>
          <w:p>
            <w:r>
              <w:t>Overall Offensive Efficiency vs Any Pressure (Gain greater than 3)</w:t>
            </w:r>
          </w:p>
        </w:tc>
        <w:tc>
          <w:tcPr>
            <w:tcW w:type="dxa" w:w="4320"/>
          </w:tcPr>
          <w:p>
            <w:r>
              <w:t>56.95% | Observations: 151</w:t>
            </w:r>
          </w:p>
        </w:tc>
      </w:tr>
      <w:tr>
        <w:tc>
          <w:tcPr>
            <w:tcW w:type="dxa" w:w="4320"/>
          </w:tcPr>
          <w:p>
            <w:r>
              <w:t>Overall Offensive Efficiency vs Edge Pressure (Gain greater than 3)</w:t>
            </w:r>
          </w:p>
        </w:tc>
        <w:tc>
          <w:tcPr>
            <w:tcW w:type="dxa" w:w="4320"/>
          </w:tcPr>
          <w:p>
            <w:r>
              <w:t>67.8% | Observations: 59</w:t>
            </w:r>
          </w:p>
        </w:tc>
      </w:tr>
      <w:tr>
        <w:tc>
          <w:tcPr>
            <w:tcW w:type="dxa" w:w="4320"/>
          </w:tcPr>
          <w:p>
            <w:r>
              <w:t>Overall Offensive Efficiency vs Middle Pressure (Gain greater than 3)</w:t>
            </w:r>
          </w:p>
        </w:tc>
        <w:tc>
          <w:tcPr>
            <w:tcW w:type="dxa" w:w="4320"/>
          </w:tcPr>
          <w:p>
            <w:r>
              <w:t>55.45% | Observations: 110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Passing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Completion Percentage</w:t>
            </w:r>
          </w:p>
        </w:tc>
        <w:tc>
          <w:tcPr>
            <w:tcW w:type="dxa" w:w="4320"/>
          </w:tcPr>
          <w:p>
            <w:r>
              <w:t>62.09% | Observations:211</w:t>
            </w:r>
          </w:p>
        </w:tc>
      </w:tr>
      <w:tr>
        <w:tc>
          <w:tcPr>
            <w:tcW w:type="dxa" w:w="4320"/>
          </w:tcPr>
          <w:p>
            <w:r>
              <w:t>Completion Percentage vs Pressure</w:t>
            </w:r>
          </w:p>
        </w:tc>
        <w:tc>
          <w:tcPr>
            <w:tcW w:type="dxa" w:w="4320"/>
          </w:tcPr>
          <w:p>
            <w:r>
              <w:t>64.71% | Observations: 85</w:t>
            </w:r>
          </w:p>
        </w:tc>
      </w:tr>
      <w:tr>
        <w:tc>
          <w:tcPr>
            <w:tcW w:type="dxa" w:w="4320"/>
          </w:tcPr>
          <w:p>
            <w:r>
              <w:t>Efficiency vs Zone (Gain greater than 3)</w:t>
            </w:r>
          </w:p>
        </w:tc>
        <w:tc>
          <w:tcPr>
            <w:tcW w:type="dxa" w:w="4320"/>
          </w:tcPr>
          <w:p>
            <w:r>
              <w:t>54.79% | Observations: 188</w:t>
            </w:r>
          </w:p>
        </w:tc>
      </w:tr>
      <w:tr>
        <w:tc>
          <w:tcPr>
            <w:tcW w:type="dxa" w:w="4320"/>
          </w:tcPr>
          <w:p>
            <w:r>
              <w:t>Efficiency vs Man (Gain greater than 3)</w:t>
            </w:r>
          </w:p>
        </w:tc>
        <w:tc>
          <w:tcPr>
            <w:tcW w:type="dxa" w:w="4320"/>
          </w:tcPr>
          <w:p>
            <w:r>
              <w:t>34.78% | Observations: 23</w:t>
            </w:r>
          </w:p>
        </w:tc>
      </w:tr>
      <w:tr>
        <w:tc>
          <w:tcPr>
            <w:tcW w:type="dxa" w:w="4320"/>
          </w:tcPr>
          <w:p>
            <w:r>
              <w:t>QB Scramble Rate (Times where QB kept ball on Pass)</w:t>
            </w:r>
          </w:p>
        </w:tc>
        <w:tc>
          <w:tcPr>
            <w:tcW w:type="dxa" w:w="4320"/>
          </w:tcPr>
          <w:p>
            <w:r>
              <w:t>0.0% | Observations: 211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Running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Efficiency on Outside Runs (Gain greater than 3)</w:t>
            </w:r>
          </w:p>
        </w:tc>
        <w:tc>
          <w:tcPr>
            <w:tcW w:type="dxa" w:w="4320"/>
          </w:tcPr>
          <w:p>
            <w:r>
              <w:t>60.0% | Observations: 15</w:t>
            </w:r>
          </w:p>
        </w:tc>
      </w:tr>
      <w:tr>
        <w:tc>
          <w:tcPr>
            <w:tcW w:type="dxa" w:w="4320"/>
          </w:tcPr>
          <w:p>
            <w:r>
              <w:t>Efficiency on Inside Runs (Gain greater than 3)</w:t>
            </w:r>
          </w:p>
        </w:tc>
        <w:tc>
          <w:tcPr>
            <w:tcW w:type="dxa" w:w="4320"/>
          </w:tcPr>
          <w:p>
            <w:r>
              <w:t>61.59% | Observations: 138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3rd Down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3rd Down Conversion Rate</w:t>
            </w:r>
          </w:p>
        </w:tc>
        <w:tc>
          <w:tcPr>
            <w:tcW w:type="dxa" w:w="4320"/>
          </w:tcPr>
          <w:p>
            <w:r>
              <w:t>40.54% | Observations: 74</w:t>
            </w:r>
          </w:p>
        </w:tc>
      </w:tr>
      <w:tr>
        <w:tc>
          <w:tcPr>
            <w:tcW w:type="dxa" w:w="4320"/>
          </w:tcPr>
          <w:p>
            <w:r>
              <w:t>3rd Down Conversion Rate vs Pressure</w:t>
            </w:r>
          </w:p>
        </w:tc>
        <w:tc>
          <w:tcPr>
            <w:tcW w:type="dxa" w:w="4320"/>
          </w:tcPr>
          <w:p>
            <w:r>
              <w:t>41.94% | Observations: 31</w:t>
            </w:r>
          </w:p>
        </w:tc>
      </w:tr>
      <w:tr>
        <w:tc>
          <w:tcPr>
            <w:tcW w:type="dxa" w:w="4320"/>
          </w:tcPr>
          <w:p>
            <w:r>
              <w:t>Sack Rate</w:t>
            </w:r>
          </w:p>
        </w:tc>
        <w:tc>
          <w:tcPr>
            <w:tcW w:type="dxa" w:w="4320"/>
          </w:tcPr>
          <w:p>
            <w:r>
              <w:t>4.74% | Observations: 211</w:t>
            </w:r>
          </w:p>
        </w:tc>
      </w:tr>
    </w:tbl>
    <w:p>
      <w:r>
        <w:br w:type="page"/>
      </w:r>
    </w:p>
    <w:p>
      <w:pPr>
        <w:pStyle w:val="Heading2"/>
        <w:jc w:val="center"/>
      </w:pPr>
      <w:r>
        <w:t>Park Offense - Yardage Breakdown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Type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 Yards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Game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Drive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Attempt</w:t>
            </w:r>
          </w:p>
        </w:tc>
      </w:tr>
      <w:tr>
        <w:tc>
          <w:tcPr>
            <w:tcW w:type="dxa" w:w="1728"/>
          </w:tcPr>
          <w:p>
            <w:r>
              <w:t>Total Yards</w:t>
            </w:r>
          </w:p>
        </w:tc>
        <w:tc>
          <w:tcPr>
            <w:tcW w:type="dxa" w:w="1728"/>
          </w:tcPr>
          <w:p>
            <w:r>
              <w:t>2335</w:t>
            </w:r>
          </w:p>
        </w:tc>
        <w:tc>
          <w:tcPr>
            <w:tcW w:type="dxa" w:w="1728"/>
          </w:tcPr>
          <w:p>
            <w:r>
              <w:t>389.17</w:t>
            </w:r>
          </w:p>
        </w:tc>
        <w:tc>
          <w:tcPr>
            <w:tcW w:type="dxa" w:w="1728"/>
          </w:tcPr>
          <w:p>
            <w:r>
              <w:t>122.89</w:t>
            </w:r>
          </w:p>
        </w:tc>
        <w:tc>
          <w:tcPr>
            <w:tcW w:type="dxa" w:w="1728"/>
          </w:tcPr>
          <w:p>
            <w:r>
              <w:t>6.41</w:t>
            </w:r>
          </w:p>
        </w:tc>
      </w:tr>
      <w:tr>
        <w:tc>
          <w:tcPr>
            <w:tcW w:type="dxa" w:w="1728"/>
          </w:tcPr>
          <w:p>
            <w:r>
              <w:t>Rushing Yards</w:t>
            </w:r>
          </w:p>
        </w:tc>
        <w:tc>
          <w:tcPr>
            <w:tcW w:type="dxa" w:w="1728"/>
          </w:tcPr>
          <w:p>
            <w:r>
              <w:t>904</w:t>
            </w:r>
          </w:p>
        </w:tc>
        <w:tc>
          <w:tcPr>
            <w:tcW w:type="dxa" w:w="1728"/>
          </w:tcPr>
          <w:p>
            <w:r>
              <w:t>150.67</w:t>
            </w:r>
          </w:p>
        </w:tc>
        <w:tc>
          <w:tcPr>
            <w:tcW w:type="dxa" w:w="1728"/>
          </w:tcPr>
          <w:p>
            <w:r>
              <w:t>47.58</w:t>
            </w:r>
          </w:p>
        </w:tc>
        <w:tc>
          <w:tcPr>
            <w:tcW w:type="dxa" w:w="1728"/>
          </w:tcPr>
          <w:p>
            <w:r>
              <w:t>2.48</w:t>
            </w:r>
          </w:p>
        </w:tc>
      </w:tr>
      <w:tr>
        <w:tc>
          <w:tcPr>
            <w:tcW w:type="dxa" w:w="1728"/>
          </w:tcPr>
          <w:p>
            <w:r>
              <w:t>Inside Run Yards</w:t>
            </w:r>
          </w:p>
        </w:tc>
        <w:tc>
          <w:tcPr>
            <w:tcW w:type="dxa" w:w="1728"/>
          </w:tcPr>
          <w:p>
            <w:r>
              <w:t>884</w:t>
            </w:r>
          </w:p>
        </w:tc>
        <w:tc>
          <w:tcPr>
            <w:tcW w:type="dxa" w:w="1728"/>
          </w:tcPr>
          <w:p>
            <w:r>
              <w:t>147.33</w:t>
            </w:r>
          </w:p>
        </w:tc>
        <w:tc>
          <w:tcPr>
            <w:tcW w:type="dxa" w:w="1728"/>
          </w:tcPr>
          <w:p>
            <w:r>
              <w:t>46.53</w:t>
            </w:r>
          </w:p>
        </w:tc>
        <w:tc>
          <w:tcPr>
            <w:tcW w:type="dxa" w:w="1728"/>
          </w:tcPr>
          <w:p>
            <w:r>
              <w:t>2.43</w:t>
            </w:r>
          </w:p>
        </w:tc>
      </w:tr>
      <w:tr>
        <w:tc>
          <w:tcPr>
            <w:tcW w:type="dxa" w:w="1728"/>
          </w:tcPr>
          <w:p>
            <w:r>
              <w:t>Outside Run Yards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3.33</w:t>
            </w:r>
          </w:p>
        </w:tc>
        <w:tc>
          <w:tcPr>
            <w:tcW w:type="dxa" w:w="1728"/>
          </w:tcPr>
          <w:p>
            <w:r>
              <w:t>1.05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Passing Yards</w:t>
            </w:r>
          </w:p>
        </w:tc>
        <w:tc>
          <w:tcPr>
            <w:tcW w:type="dxa" w:w="1728"/>
          </w:tcPr>
          <w:p>
            <w:r>
              <w:t>1431</w:t>
            </w:r>
          </w:p>
        </w:tc>
        <w:tc>
          <w:tcPr>
            <w:tcW w:type="dxa" w:w="1728"/>
          </w:tcPr>
          <w:p>
            <w:r>
              <w:t>238.50</w:t>
            </w:r>
          </w:p>
        </w:tc>
        <w:tc>
          <w:tcPr>
            <w:tcW w:type="dxa" w:w="1728"/>
          </w:tcPr>
          <w:p>
            <w:r>
              <w:t>75.32</w:t>
            </w:r>
          </w:p>
        </w:tc>
        <w:tc>
          <w:tcPr>
            <w:tcW w:type="dxa" w:w="1728"/>
          </w:tcPr>
          <w:p>
            <w:r>
              <w:t>3.93</w:t>
            </w:r>
          </w:p>
        </w:tc>
      </w:tr>
      <w:tr>
        <w:tc>
          <w:tcPr>
            <w:tcW w:type="dxa" w:w="1728"/>
          </w:tcPr>
          <w:p>
            <w:r>
              <w:t>Pocket Pass Yards</w:t>
            </w:r>
          </w:p>
        </w:tc>
        <w:tc>
          <w:tcPr>
            <w:tcW w:type="dxa" w:w="1728"/>
          </w:tcPr>
          <w:p>
            <w:r>
              <w:t>943</w:t>
            </w:r>
          </w:p>
        </w:tc>
        <w:tc>
          <w:tcPr>
            <w:tcW w:type="dxa" w:w="1728"/>
          </w:tcPr>
          <w:p>
            <w:r>
              <w:t>157.17</w:t>
            </w:r>
          </w:p>
        </w:tc>
        <w:tc>
          <w:tcPr>
            <w:tcW w:type="dxa" w:w="1728"/>
          </w:tcPr>
          <w:p>
            <w:r>
              <w:t>49.63</w:t>
            </w:r>
          </w:p>
        </w:tc>
        <w:tc>
          <w:tcPr>
            <w:tcW w:type="dxa" w:w="1728"/>
          </w:tcPr>
          <w:p>
            <w:r>
              <w:t>2.59</w:t>
            </w:r>
          </w:p>
        </w:tc>
      </w:tr>
      <w:tr>
        <w:tc>
          <w:tcPr>
            <w:tcW w:type="dxa" w:w="1728"/>
          </w:tcPr>
          <w:p>
            <w:r>
              <w:t>Boot Pass Yards</w:t>
            </w:r>
          </w:p>
        </w:tc>
        <w:tc>
          <w:tcPr>
            <w:tcW w:type="dxa" w:w="1728"/>
          </w:tcPr>
          <w:p>
            <w:r>
              <w:t>488</w:t>
            </w:r>
          </w:p>
        </w:tc>
        <w:tc>
          <w:tcPr>
            <w:tcW w:type="dxa" w:w="1728"/>
          </w:tcPr>
          <w:p>
            <w:r>
              <w:t>81.33</w:t>
            </w:r>
          </w:p>
        </w:tc>
        <w:tc>
          <w:tcPr>
            <w:tcW w:type="dxa" w:w="1728"/>
          </w:tcPr>
          <w:p>
            <w:r>
              <w:t>25.68</w:t>
            </w:r>
          </w:p>
        </w:tc>
        <w:tc>
          <w:tcPr>
            <w:tcW w:type="dxa" w:w="1728"/>
          </w:tcPr>
          <w:p>
            <w:r>
              <w:t>1.34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Play Type Yardage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Resultstd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Boot Pass</w:t>
            </w:r>
          </w:p>
        </w:tc>
        <w:tc>
          <w:tcPr>
            <w:tcW w:type="dxa" w:w="1440"/>
          </w:tcPr>
          <w:p>
            <w:r>
              <w:t>47.00</w:t>
            </w:r>
          </w:p>
        </w:tc>
        <w:tc>
          <w:tcPr>
            <w:tcW w:type="dxa" w:w="1440"/>
          </w:tcPr>
          <w:p>
            <w:r>
              <w:t>10.38</w:t>
            </w:r>
          </w:p>
        </w:tc>
        <w:tc>
          <w:tcPr>
            <w:tcW w:type="dxa" w:w="1440"/>
          </w:tcPr>
          <w:p>
            <w:r>
              <w:t>6.00</w:t>
            </w:r>
          </w:p>
        </w:tc>
        <w:tc>
          <w:tcPr>
            <w:tcW w:type="dxa" w:w="1440"/>
          </w:tcPr>
          <w:p>
            <w:r>
              <w:t>14.14</w:t>
            </w:r>
          </w:p>
        </w:tc>
        <w:tc>
          <w:tcPr>
            <w:tcW w:type="dxa" w:w="1440"/>
          </w:tcPr>
          <w:p>
            <w:r>
              <w:t>54.00</w:t>
            </w:r>
          </w:p>
        </w:tc>
      </w:tr>
      <w:tr>
        <w:tc>
          <w:tcPr>
            <w:tcW w:type="dxa" w:w="1440"/>
          </w:tcPr>
          <w:p>
            <w:r>
              <w:t>Inside Run</w:t>
            </w:r>
          </w:p>
        </w:tc>
        <w:tc>
          <w:tcPr>
            <w:tcW w:type="dxa" w:w="1440"/>
          </w:tcPr>
          <w:p>
            <w:r>
              <w:t>138.00</w:t>
            </w:r>
          </w:p>
        </w:tc>
        <w:tc>
          <w:tcPr>
            <w:tcW w:type="dxa" w:w="1440"/>
          </w:tcPr>
          <w:p>
            <w:r>
              <w:t>6.41</w:t>
            </w:r>
          </w:p>
        </w:tc>
        <w:tc>
          <w:tcPr>
            <w:tcW w:type="dxa" w:w="1440"/>
          </w:tcPr>
          <w:p>
            <w:r>
              <w:t>3.50</w:t>
            </w:r>
          </w:p>
        </w:tc>
        <w:tc>
          <w:tcPr>
            <w:tcW w:type="dxa" w:w="1440"/>
          </w:tcPr>
          <w:p>
            <w:r>
              <w:t>12.16</w:t>
            </w:r>
          </w:p>
        </w:tc>
        <w:tc>
          <w:tcPr>
            <w:tcW w:type="dxa" w:w="1440"/>
          </w:tcPr>
          <w:p>
            <w:r>
              <w:t>78.00</w:t>
            </w:r>
          </w:p>
        </w:tc>
      </w:tr>
      <w:tr>
        <w:tc>
          <w:tcPr>
            <w:tcW w:type="dxa" w:w="1440"/>
          </w:tcPr>
          <w:p>
            <w:r>
              <w:t>Outside Run</w:t>
            </w:r>
          </w:p>
        </w:tc>
        <w:tc>
          <w:tcPr>
            <w:tcW w:type="dxa" w:w="1440"/>
          </w:tcPr>
          <w:p>
            <w:r>
              <w:t>15.00</w:t>
            </w:r>
          </w:p>
        </w:tc>
        <w:tc>
          <w:tcPr>
            <w:tcW w:type="dxa" w:w="1440"/>
          </w:tcPr>
          <w:p>
            <w:r>
              <w:t>1.33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4.42</w:t>
            </w:r>
          </w:p>
        </w:tc>
        <w:tc>
          <w:tcPr>
            <w:tcW w:type="dxa" w:w="1440"/>
          </w:tcPr>
          <w:p>
            <w:r>
              <w:t>7.00</w:t>
            </w:r>
          </w:p>
        </w:tc>
      </w:tr>
      <w:tr>
        <w:tc>
          <w:tcPr>
            <w:tcW w:type="dxa" w:w="1440"/>
          </w:tcPr>
          <w:p>
            <w:r>
              <w:t>Pocket Pass</w:t>
            </w:r>
          </w:p>
        </w:tc>
        <w:tc>
          <w:tcPr>
            <w:tcW w:type="dxa" w:w="1440"/>
          </w:tcPr>
          <w:p>
            <w:r>
              <w:t>164.00</w:t>
            </w:r>
          </w:p>
        </w:tc>
        <w:tc>
          <w:tcPr>
            <w:tcW w:type="dxa" w:w="1440"/>
          </w:tcPr>
          <w:p>
            <w:r>
              <w:t>5.75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12.56</w:t>
            </w:r>
          </w:p>
        </w:tc>
        <w:tc>
          <w:tcPr>
            <w:tcW w:type="dxa" w:w="1440"/>
          </w:tcPr>
          <w:p>
            <w:r>
              <w:t>71.00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Play Type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Field Position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Backed Up</w:t>
            </w:r>
          </w:p>
        </w:tc>
        <w:tc>
          <w:tcPr>
            <w:tcW w:type="dxa" w:w="1728"/>
          </w:tcPr>
          <w:p>
            <w:r>
              <w:t>6.8%</w:t>
            </w:r>
          </w:p>
        </w:tc>
        <w:tc>
          <w:tcPr>
            <w:tcW w:type="dxa" w:w="1728"/>
          </w:tcPr>
          <w:p>
            <w:r>
              <w:t>38.8%</w:t>
            </w:r>
          </w:p>
        </w:tc>
        <w:tc>
          <w:tcPr>
            <w:tcW w:type="dxa" w:w="1728"/>
          </w:tcPr>
          <w:p>
            <w:r>
              <w:t>3.9%</w:t>
            </w:r>
          </w:p>
        </w:tc>
        <w:tc>
          <w:tcPr>
            <w:tcW w:type="dxa" w:w="1728"/>
          </w:tcPr>
          <w:p>
            <w:r>
              <w:t>50.5%</w:t>
            </w:r>
          </w:p>
        </w:tc>
      </w:tr>
      <w:tr>
        <w:tc>
          <w:tcPr>
            <w:tcW w:type="dxa" w:w="1728"/>
          </w:tcPr>
          <w:p>
            <w:r>
              <w:t>Midfield</w:t>
            </w:r>
          </w:p>
        </w:tc>
        <w:tc>
          <w:tcPr>
            <w:tcW w:type="dxa" w:w="1728"/>
          </w:tcPr>
          <w:p>
            <w:r>
              <w:t>11.7%</w:t>
            </w:r>
          </w:p>
        </w:tc>
        <w:tc>
          <w:tcPr>
            <w:tcW w:type="dxa" w:w="1728"/>
          </w:tcPr>
          <w:p>
            <w:r>
              <w:t>38.6%</w:t>
            </w:r>
          </w:p>
        </w:tc>
        <w:tc>
          <w:tcPr>
            <w:tcW w:type="dxa" w:w="1728"/>
          </w:tcPr>
          <w:p>
            <w:r>
              <w:t>3.4%</w:t>
            </w:r>
          </w:p>
        </w:tc>
        <w:tc>
          <w:tcPr>
            <w:tcW w:type="dxa" w:w="1728"/>
          </w:tcPr>
          <w:p>
            <w:r>
              <w:t>46.2%</w:t>
            </w:r>
          </w:p>
        </w:tc>
      </w:tr>
      <w:tr>
        <w:tc>
          <w:tcPr>
            <w:tcW w:type="dxa" w:w="1728"/>
          </w:tcPr>
          <w:p>
            <w:r>
              <w:t>Scoring Position</w:t>
            </w:r>
          </w:p>
        </w:tc>
        <w:tc>
          <w:tcPr>
            <w:tcW w:type="dxa" w:w="1728"/>
          </w:tcPr>
          <w:p>
            <w:r>
              <w:t>19.8%</w:t>
            </w:r>
          </w:p>
        </w:tc>
        <w:tc>
          <w:tcPr>
            <w:tcW w:type="dxa" w:w="1728"/>
          </w:tcPr>
          <w:p>
            <w:r>
              <w:t>36.2%</w:t>
            </w:r>
          </w:p>
        </w:tc>
        <w:tc>
          <w:tcPr>
            <w:tcW w:type="dxa" w:w="1728"/>
          </w:tcPr>
          <w:p>
            <w:r>
              <w:t>5.2%</w:t>
            </w:r>
          </w:p>
        </w:tc>
        <w:tc>
          <w:tcPr>
            <w:tcW w:type="dxa" w:w="1728"/>
          </w:tcPr>
          <w:p>
            <w:r>
              <w:t>38.8%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12.9%</w:t>
            </w:r>
          </w:p>
        </w:tc>
        <w:tc>
          <w:tcPr>
            <w:tcW w:type="dxa" w:w="1728"/>
          </w:tcPr>
          <w:p>
            <w:r>
              <w:t>37.9%</w:t>
            </w:r>
          </w:p>
        </w:tc>
        <w:tc>
          <w:tcPr>
            <w:tcW w:type="dxa" w:w="1728"/>
          </w:tcPr>
          <w:p>
            <w:r>
              <w:t>4.1%</w:t>
            </w:r>
          </w:p>
        </w:tc>
        <w:tc>
          <w:tcPr>
            <w:tcW w:type="dxa" w:w="1728"/>
          </w:tcPr>
          <w:p>
            <w:r>
              <w:t>45.1%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Down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12.3%</w:t>
            </w:r>
          </w:p>
        </w:tc>
        <w:tc>
          <w:tcPr>
            <w:tcW w:type="dxa" w:w="1728"/>
          </w:tcPr>
          <w:p>
            <w:r>
              <w:t>45.5%</w:t>
            </w:r>
          </w:p>
        </w:tc>
        <w:tc>
          <w:tcPr>
            <w:tcW w:type="dxa" w:w="1728"/>
          </w:tcPr>
          <w:p>
            <w:r>
              <w:t>6.5%</w:t>
            </w:r>
          </w:p>
        </w:tc>
        <w:tc>
          <w:tcPr>
            <w:tcW w:type="dxa" w:w="1728"/>
          </w:tcPr>
          <w:p>
            <w:r>
              <w:t>35.7%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15.6%</w:t>
            </w:r>
          </w:p>
        </w:tc>
        <w:tc>
          <w:tcPr>
            <w:tcW w:type="dxa" w:w="1728"/>
          </w:tcPr>
          <w:p>
            <w:r>
              <w:t>33.6%</w:t>
            </w:r>
          </w:p>
        </w:tc>
        <w:tc>
          <w:tcPr>
            <w:tcW w:type="dxa" w:w="1728"/>
          </w:tcPr>
          <w:p>
            <w:r>
              <w:t>2.5%</w:t>
            </w:r>
          </w:p>
        </w:tc>
        <w:tc>
          <w:tcPr>
            <w:tcW w:type="dxa" w:w="1728"/>
          </w:tcPr>
          <w:p>
            <w:r>
              <w:t>48.4%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12.2%</w:t>
            </w:r>
          </w:p>
        </w:tc>
        <w:tc>
          <w:tcPr>
            <w:tcW w:type="dxa" w:w="1728"/>
          </w:tcPr>
          <w:p>
            <w:r>
              <w:t>31.1%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56.8%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28.6%</w:t>
            </w:r>
          </w:p>
        </w:tc>
        <w:tc>
          <w:tcPr>
            <w:tcW w:type="dxa" w:w="1728"/>
          </w:tcPr>
          <w:p>
            <w:r>
              <w:t>14.3%</w:t>
            </w:r>
          </w:p>
        </w:tc>
        <w:tc>
          <w:tcPr>
            <w:tcW w:type="dxa" w:w="1728"/>
          </w:tcPr>
          <w:p>
            <w:r>
              <w:t>57.1%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12.9%</w:t>
            </w:r>
          </w:p>
        </w:tc>
        <w:tc>
          <w:tcPr>
            <w:tcW w:type="dxa" w:w="1728"/>
          </w:tcPr>
          <w:p>
            <w:r>
              <w:t>37.9%</w:t>
            </w:r>
          </w:p>
        </w:tc>
        <w:tc>
          <w:tcPr>
            <w:tcW w:type="dxa" w:w="1728"/>
          </w:tcPr>
          <w:p>
            <w:r>
              <w:t>4.1%</w:t>
            </w:r>
          </w:p>
        </w:tc>
        <w:tc>
          <w:tcPr>
            <w:tcW w:type="dxa" w:w="1728"/>
          </w:tcPr>
          <w:p>
            <w:r>
              <w:t>45.1%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Hash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Left</w:t>
            </w:r>
          </w:p>
        </w:tc>
        <w:tc>
          <w:tcPr>
            <w:tcW w:type="dxa" w:w="1728"/>
          </w:tcPr>
          <w:p>
            <w:r>
              <w:t>12.1%</w:t>
            </w:r>
          </w:p>
        </w:tc>
        <w:tc>
          <w:tcPr>
            <w:tcW w:type="dxa" w:w="1728"/>
          </w:tcPr>
          <w:p>
            <w:r>
              <w:t>44.0%</w:t>
            </w:r>
          </w:p>
        </w:tc>
        <w:tc>
          <w:tcPr>
            <w:tcW w:type="dxa" w:w="1728"/>
          </w:tcPr>
          <w:p>
            <w:r>
              <w:t>7.1%</w:t>
            </w:r>
          </w:p>
        </w:tc>
        <w:tc>
          <w:tcPr>
            <w:tcW w:type="dxa" w:w="1728"/>
          </w:tcPr>
          <w:p>
            <w:r>
              <w:t>36.9%</w:t>
            </w:r>
          </w:p>
        </w:tc>
      </w:tr>
      <w:tr>
        <w:tc>
          <w:tcPr>
            <w:tcW w:type="dxa" w:w="1728"/>
          </w:tcPr>
          <w:p>
            <w:r>
              <w:t>Middle</w:t>
            </w:r>
          </w:p>
        </w:tc>
        <w:tc>
          <w:tcPr>
            <w:tcW w:type="dxa" w:w="1728"/>
          </w:tcPr>
          <w:p>
            <w:r>
              <w:t>12.6%</w:t>
            </w:r>
          </w:p>
        </w:tc>
        <w:tc>
          <w:tcPr>
            <w:tcW w:type="dxa" w:w="1728"/>
          </w:tcPr>
          <w:p>
            <w:r>
              <w:t>38.8%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48.5%</w:t>
            </w:r>
          </w:p>
        </w:tc>
      </w:tr>
      <w:tr>
        <w:tc>
          <w:tcPr>
            <w:tcW w:type="dxa" w:w="1728"/>
          </w:tcPr>
          <w:p>
            <w:r>
              <w:t>Right</w:t>
            </w:r>
          </w:p>
        </w:tc>
        <w:tc>
          <w:tcPr>
            <w:tcW w:type="dxa" w:w="1728"/>
          </w:tcPr>
          <w:p>
            <w:r>
              <w:t>14.2%</w:t>
            </w:r>
          </w:p>
        </w:tc>
        <w:tc>
          <w:tcPr>
            <w:tcW w:type="dxa" w:w="1728"/>
          </w:tcPr>
          <w:p>
            <w:r>
              <w:t>30.0%</w:t>
            </w:r>
          </w:p>
        </w:tc>
        <w:tc>
          <w:tcPr>
            <w:tcW w:type="dxa" w:w="1728"/>
          </w:tcPr>
          <w:p>
            <w:r>
              <w:t>4.2%</w:t>
            </w:r>
          </w:p>
        </w:tc>
        <w:tc>
          <w:tcPr>
            <w:tcW w:type="dxa" w:w="1728"/>
          </w:tcPr>
          <w:p>
            <w:r>
              <w:t>51.7%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12.9%</w:t>
            </w:r>
          </w:p>
        </w:tc>
        <w:tc>
          <w:tcPr>
            <w:tcW w:type="dxa" w:w="1728"/>
          </w:tcPr>
          <w:p>
            <w:r>
              <w:t>37.9%</w:t>
            </w:r>
          </w:p>
        </w:tc>
        <w:tc>
          <w:tcPr>
            <w:tcW w:type="dxa" w:w="1728"/>
          </w:tcPr>
          <w:p>
            <w:r>
              <w:t>4.1%</w:t>
            </w:r>
          </w:p>
        </w:tc>
        <w:tc>
          <w:tcPr>
            <w:tcW w:type="dxa" w:w="1728"/>
          </w:tcPr>
          <w:p>
            <w:r>
              <w:t>45.1%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Play Type Continued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1WR | 2TE | 2RB</w:t>
            </w:r>
          </w:p>
        </w:tc>
        <w:tc>
          <w:tcPr>
            <w:tcW w:type="dxa" w:w="1728"/>
          </w:tcPr>
          <w:p>
            <w:r>
              <w:t>18.2%</w:t>
            </w:r>
          </w:p>
        </w:tc>
        <w:tc>
          <w:tcPr>
            <w:tcW w:type="dxa" w:w="1728"/>
          </w:tcPr>
          <w:p>
            <w:r>
              <w:t>75.8%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6.1%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28.6%</w:t>
            </w:r>
          </w:p>
        </w:tc>
        <w:tc>
          <w:tcPr>
            <w:tcW w:type="dxa" w:w="1728"/>
          </w:tcPr>
          <w:p>
            <w:r>
              <w:t>42.9%</w:t>
            </w:r>
          </w:p>
        </w:tc>
        <w:tc>
          <w:tcPr>
            <w:tcW w:type="dxa" w:w="1728"/>
          </w:tcPr>
          <w:p>
            <w:r>
              <w:t>28.6%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2WR | 2TE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</w:tr>
      <w:tr>
        <w:tc>
          <w:tcPr>
            <w:tcW w:type="dxa" w:w="1728"/>
          </w:tcPr>
          <w:p>
            <w:r>
              <w:t>3WR | 0TE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3WR | 0TE | 2RB</w:t>
            </w:r>
          </w:p>
        </w:tc>
        <w:tc>
          <w:tcPr>
            <w:tcW w:type="dxa" w:w="1728"/>
          </w:tcPr>
          <w:p>
            <w:r>
              <w:t>19.2%</w:t>
            </w:r>
          </w:p>
        </w:tc>
        <w:tc>
          <w:tcPr>
            <w:tcW w:type="dxa" w:w="1728"/>
          </w:tcPr>
          <w:p>
            <w:r>
              <w:t>46.2%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34.6%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6.9%</w:t>
            </w:r>
          </w:p>
        </w:tc>
        <w:tc>
          <w:tcPr>
            <w:tcW w:type="dxa" w:w="1728"/>
          </w:tcPr>
          <w:p>
            <w:r>
              <w:t>39.7%</w:t>
            </w:r>
          </w:p>
        </w:tc>
        <w:tc>
          <w:tcPr>
            <w:tcW w:type="dxa" w:w="1728"/>
          </w:tcPr>
          <w:p>
            <w:r>
              <w:t>5.2%</w:t>
            </w:r>
          </w:p>
        </w:tc>
        <w:tc>
          <w:tcPr>
            <w:tcW w:type="dxa" w:w="1728"/>
          </w:tcPr>
          <w:p>
            <w:r>
              <w:t>48.3%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13.0%</w:t>
            </w:r>
          </w:p>
        </w:tc>
        <w:tc>
          <w:tcPr>
            <w:tcW w:type="dxa" w:w="1728"/>
          </w:tcPr>
          <w:p>
            <w:r>
              <w:t>31.6%</w:t>
            </w:r>
          </w:p>
        </w:tc>
        <w:tc>
          <w:tcPr>
            <w:tcW w:type="dxa" w:w="1728"/>
          </w:tcPr>
          <w:p>
            <w:r>
              <w:t>4.3%</w:t>
            </w:r>
          </w:p>
        </w:tc>
        <w:tc>
          <w:tcPr>
            <w:tcW w:type="dxa" w:w="1728"/>
          </w:tcPr>
          <w:p>
            <w:r>
              <w:t>51.1%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12.9%</w:t>
            </w:r>
          </w:p>
        </w:tc>
        <w:tc>
          <w:tcPr>
            <w:tcW w:type="dxa" w:w="1728"/>
          </w:tcPr>
          <w:p>
            <w:r>
              <w:t>37.9%</w:t>
            </w:r>
          </w:p>
        </w:tc>
        <w:tc>
          <w:tcPr>
            <w:tcW w:type="dxa" w:w="1728"/>
          </w:tcPr>
          <w:p>
            <w:r>
              <w:t>4.1%</w:t>
            </w:r>
          </w:p>
        </w:tc>
        <w:tc>
          <w:tcPr>
            <w:tcW w:type="dxa" w:w="1728"/>
          </w:tcPr>
          <w:p>
            <w:r>
              <w:t>45.1%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Formation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Boa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Double Wide</w:t>
            </w:r>
          </w:p>
        </w:tc>
        <w:tc>
          <w:tcPr>
            <w:tcW w:type="dxa" w:w="1728"/>
          </w:tcPr>
          <w:p>
            <w:r>
              <w:t>7.0%</w:t>
            </w:r>
          </w:p>
        </w:tc>
        <w:tc>
          <w:tcPr>
            <w:tcW w:type="dxa" w:w="1728"/>
          </w:tcPr>
          <w:p>
            <w:r>
              <w:t>32.2%</w:t>
            </w:r>
          </w:p>
        </w:tc>
        <w:tc>
          <w:tcPr>
            <w:tcW w:type="dxa" w:w="1728"/>
          </w:tcPr>
          <w:p>
            <w:r>
              <w:t>8.7%</w:t>
            </w:r>
          </w:p>
        </w:tc>
        <w:tc>
          <w:tcPr>
            <w:tcW w:type="dxa" w:w="1728"/>
          </w:tcPr>
          <w:p>
            <w:r>
              <w:t>52.2%</w:t>
            </w:r>
          </w:p>
        </w:tc>
      </w:tr>
      <w:tr>
        <w:tc>
          <w:tcPr>
            <w:tcW w:type="dxa" w:w="1728"/>
          </w:tcPr>
          <w:p>
            <w:r>
              <w:t>Slot</w:t>
            </w:r>
          </w:p>
        </w:tc>
        <w:tc>
          <w:tcPr>
            <w:tcW w:type="dxa" w:w="1728"/>
          </w:tcPr>
          <w:p>
            <w:r>
              <w:t>13.3%</w:t>
            </w:r>
          </w:p>
        </w:tc>
        <w:tc>
          <w:tcPr>
            <w:tcW w:type="dxa" w:w="1728"/>
          </w:tcPr>
          <w:p>
            <w:r>
              <w:t>86.7%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Spread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Storm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Thunder</w:t>
            </w:r>
          </w:p>
        </w:tc>
        <w:tc>
          <w:tcPr>
            <w:tcW w:type="dxa" w:w="1728"/>
          </w:tcPr>
          <w:p>
            <w:r>
              <w:t>19.2%</w:t>
            </w:r>
          </w:p>
        </w:tc>
        <w:tc>
          <w:tcPr>
            <w:tcW w:type="dxa" w:w="1728"/>
          </w:tcPr>
          <w:p>
            <w:r>
              <w:t>46.2%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34.6%</w:t>
            </w:r>
          </w:p>
        </w:tc>
      </w:tr>
      <w:tr>
        <w:tc>
          <w:tcPr>
            <w:tcW w:type="dxa" w:w="1728"/>
          </w:tcPr>
          <w:p>
            <w:r>
              <w:t>Tray</w:t>
            </w:r>
          </w:p>
        </w:tc>
        <w:tc>
          <w:tcPr>
            <w:tcW w:type="dxa" w:w="1728"/>
          </w:tcPr>
          <w:p>
            <w:r>
              <w:t>10.3%</w:t>
            </w:r>
          </w:p>
        </w:tc>
        <w:tc>
          <w:tcPr>
            <w:tcW w:type="dxa" w:w="1728"/>
          </w:tcPr>
          <w:p>
            <w:r>
              <w:t>31.0%</w:t>
            </w:r>
          </w:p>
        </w:tc>
        <w:tc>
          <w:tcPr>
            <w:tcW w:type="dxa" w:w="1728"/>
          </w:tcPr>
          <w:p>
            <w:r>
              <w:t>3.4%</w:t>
            </w:r>
          </w:p>
        </w:tc>
        <w:tc>
          <w:tcPr>
            <w:tcW w:type="dxa" w:w="1728"/>
          </w:tcPr>
          <w:p>
            <w:r>
              <w:t>55.2%</w:t>
            </w:r>
          </w:p>
        </w:tc>
      </w:tr>
      <w:tr>
        <w:tc>
          <w:tcPr>
            <w:tcW w:type="dxa" w:w="1728"/>
          </w:tcPr>
          <w:p>
            <w:r>
              <w:t>Triangle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</w:tr>
      <w:tr>
        <w:tc>
          <w:tcPr>
            <w:tcW w:type="dxa" w:w="1728"/>
          </w:tcPr>
          <w:p>
            <w:r>
              <w:t>Trips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Trips Flex</w:t>
            </w:r>
          </w:p>
        </w:tc>
        <w:tc>
          <w:tcPr>
            <w:tcW w:type="dxa" w:w="1728"/>
          </w:tcPr>
          <w:p>
            <w:r>
              <w:t>20.0%</w:t>
            </w:r>
          </w:p>
        </w:tc>
        <w:tc>
          <w:tcPr>
            <w:tcW w:type="dxa" w:w="1728"/>
          </w:tcPr>
          <w:p>
            <w:r>
              <w:t>30.9%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49.1%</w:t>
            </w:r>
          </w:p>
        </w:tc>
      </w:tr>
      <w:tr>
        <w:tc>
          <w:tcPr>
            <w:tcW w:type="dxa" w:w="1728"/>
          </w:tcPr>
          <w:p>
            <w:r>
              <w:t>Twins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Viper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Wide</w:t>
            </w:r>
          </w:p>
        </w:tc>
        <w:tc>
          <w:tcPr>
            <w:tcW w:type="dxa" w:w="1728"/>
          </w:tcPr>
          <w:p>
            <w:r>
              <w:t>3.8%</w:t>
            </w:r>
          </w:p>
        </w:tc>
        <w:tc>
          <w:tcPr>
            <w:tcW w:type="dxa" w:w="1728"/>
          </w:tcPr>
          <w:p>
            <w:r>
              <w:t>46.2%</w:t>
            </w:r>
          </w:p>
        </w:tc>
        <w:tc>
          <w:tcPr>
            <w:tcW w:type="dxa" w:w="1728"/>
          </w:tcPr>
          <w:p>
            <w:r>
              <w:t>3.8%</w:t>
            </w:r>
          </w:p>
        </w:tc>
        <w:tc>
          <w:tcPr>
            <w:tcW w:type="dxa" w:w="1728"/>
          </w:tcPr>
          <w:p>
            <w:r>
              <w:t>46.2%</w:t>
            </w:r>
          </w:p>
        </w:tc>
      </w:tr>
      <w:tr>
        <w:tc>
          <w:tcPr>
            <w:tcW w:type="dxa" w:w="1728"/>
          </w:tcPr>
          <w:p>
            <w:r>
              <w:t>Wing</w:t>
            </w:r>
          </w:p>
        </w:tc>
        <w:tc>
          <w:tcPr>
            <w:tcW w:type="dxa" w:w="1728"/>
          </w:tcPr>
          <w:p>
            <w:r>
              <w:t>22.2%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11.1%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12.9%</w:t>
            </w:r>
          </w:p>
        </w:tc>
        <w:tc>
          <w:tcPr>
            <w:tcW w:type="dxa" w:w="1728"/>
          </w:tcPr>
          <w:p>
            <w:r>
              <w:t>37.9%</w:t>
            </w:r>
          </w:p>
        </w:tc>
        <w:tc>
          <w:tcPr>
            <w:tcW w:type="dxa" w:w="1728"/>
          </w:tcPr>
          <w:p>
            <w:r>
              <w:t>4.1%</w:t>
            </w:r>
          </w:p>
        </w:tc>
        <w:tc>
          <w:tcPr>
            <w:tcW w:type="dxa" w:w="1728"/>
          </w:tcPr>
          <w:p>
            <w:r>
              <w:t>45.1%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Ball Carrier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Ball Carrier Stats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Resultstd</w:t>
            </w:r>
          </w:p>
        </w:tc>
        <w:tc>
          <w:tcPr>
            <w:tcW w:type="dxa" w:w="1440"/>
          </w:tcPr>
          <w:p>
            <w:r>
              <w:t>Resultmin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</w:tr>
      <w:tr>
        <w:tc>
          <w:tcPr>
            <w:tcW w:type="dxa" w:w="1440"/>
          </w:tcPr>
          <w:p>
            <w:r>
              <w:t>-99</w:t>
            </w:r>
          </w:p>
        </w:tc>
        <w:tc>
          <w:tcPr>
            <w:tcW w:type="dxa" w:w="1440"/>
          </w:tcPr>
          <w:p>
            <w:r>
              <w:t>6.41</w:t>
            </w:r>
          </w:p>
        </w:tc>
        <w:tc>
          <w:tcPr>
            <w:tcW w:type="dxa" w:w="1440"/>
          </w:tcPr>
          <w:p>
            <w:r>
              <w:t>12.56</w:t>
            </w:r>
          </w:p>
        </w:tc>
        <w:tc>
          <w:tcPr>
            <w:tcW w:type="dxa" w:w="1440"/>
          </w:tcPr>
          <w:p>
            <w:r>
              <w:t>-15.00</w:t>
            </w:r>
          </w:p>
        </w:tc>
        <w:tc>
          <w:tcPr>
            <w:tcW w:type="dxa" w:w="1440"/>
          </w:tcPr>
          <w:p>
            <w:r>
              <w:t>78.00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3.48</w:t>
            </w:r>
          </w:p>
        </w:tc>
        <w:tc>
          <w:tcPr>
            <w:tcW w:type="dxa" w:w="1440"/>
          </w:tcPr>
          <w:p>
            <w:r>
              <w:t>5.43</w:t>
            </w:r>
          </w:p>
        </w:tc>
        <w:tc>
          <w:tcPr>
            <w:tcW w:type="dxa" w:w="1440"/>
          </w:tcPr>
          <w:p>
            <w:r>
              <w:t>-6.00</w:t>
            </w:r>
          </w:p>
        </w:tc>
        <w:tc>
          <w:tcPr>
            <w:tcW w:type="dxa" w:w="1440"/>
          </w:tcPr>
          <w:p>
            <w:r>
              <w:t>13.00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nan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Ball Carrier by Personnel</w:t>
            </w:r>
          </w:p>
        </w:tc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1WR | 2TE | 2RB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80.0%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2WR | 2TE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3WR | 0TE | 2RB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15.4%</w:t>
            </w:r>
          </w:p>
        </w:tc>
        <w:tc>
          <w:tcPr>
            <w:tcW w:type="dxa" w:w="1728"/>
          </w:tcPr>
          <w:p>
            <w:r>
              <w:t>3.8%</w:t>
            </w:r>
          </w:p>
        </w:tc>
        <w:tc>
          <w:tcPr>
            <w:tcW w:type="dxa" w:w="1728"/>
          </w:tcPr>
          <w:p>
            <w:r>
              <w:t>76.9%</w:t>
            </w:r>
          </w:p>
        </w:tc>
        <w:tc>
          <w:tcPr>
            <w:tcW w:type="dxa" w:w="1728"/>
          </w:tcPr>
          <w:p>
            <w:r>
              <w:t>3.8%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83.7%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  <w:tc>
          <w:tcPr>
            <w:tcW w:type="dxa" w:w="1728"/>
          </w:tcPr>
          <w:p>
            <w:r>
              <w:t>15.0%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Ball Carrier by Formation</w:t>
            </w:r>
          </w:p>
        </w:tc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Boa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Double Wide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Slot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Spread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Storm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Thunder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Tray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Triangle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Trips Flex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Twins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Wide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  <w:tc>
          <w:tcPr>
            <w:tcW w:type="dxa" w:w="1728"/>
          </w:tcPr>
          <w:p>
            <w:r>
              <w:t>76.9%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</w:tr>
      <w:tr>
        <w:tc>
          <w:tcPr>
            <w:tcW w:type="dxa" w:w="1728"/>
          </w:tcPr>
          <w:p>
            <w:r>
              <w:t>Wing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83.7%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  <w:tc>
          <w:tcPr>
            <w:tcW w:type="dxa" w:w="1728"/>
          </w:tcPr>
          <w:p>
            <w:r>
              <w:t>15.0%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Ball Carrier by Play_Type</w:t>
            </w:r>
          </w:p>
        </w:tc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83.3%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  <w:tc>
          <w:tcPr>
            <w:tcW w:type="dxa" w:w="1728"/>
          </w:tcPr>
          <w:p>
            <w:r>
              <w:t>15.9%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86.7%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6.7%</w:t>
            </w:r>
          </w:p>
        </w:tc>
        <w:tc>
          <w:tcPr>
            <w:tcW w:type="dxa" w:w="1728"/>
          </w:tcPr>
          <w:p>
            <w:r>
              <w:t>6.7%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83.7%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  <w:tc>
          <w:tcPr>
            <w:tcW w:type="dxa" w:w="1728"/>
          </w:tcPr>
          <w:p>
            <w:r>
              <w:t>15.0%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Ball Carrier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Ball Carrier by Down</w:t>
            </w:r>
          </w:p>
        </w:tc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83.8%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15.0%</w:t>
            </w:r>
          </w:p>
        </w:tc>
        <w:tc>
          <w:tcPr>
            <w:tcW w:type="dxa" w:w="1728"/>
          </w:tcPr>
          <w:p>
            <w:r>
              <w:t>1.2%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81.8%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18.2%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91.3%</w:t>
            </w:r>
          </w:p>
        </w:tc>
        <w:tc>
          <w:tcPr>
            <w:tcW w:type="dxa" w:w="1728"/>
          </w:tcPr>
          <w:p>
            <w:r>
              <w:t>4.3%</w:t>
            </w:r>
          </w:p>
        </w:tc>
        <w:tc>
          <w:tcPr>
            <w:tcW w:type="dxa" w:w="1728"/>
          </w:tcPr>
          <w:p>
            <w:r>
              <w:t>4.3%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83.7%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  <w:tc>
          <w:tcPr>
            <w:tcW w:type="dxa" w:w="1728"/>
          </w:tcPr>
          <w:p>
            <w:r>
              <w:t>15.0%</w:t>
            </w:r>
          </w:p>
        </w:tc>
        <w:tc>
          <w:tcPr>
            <w:tcW w:type="dxa" w:w="1728"/>
          </w:tcPr>
          <w:p>
            <w:r>
              <w:t>0.7%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Situational Analysis 1st Down</w:t>
      </w:r>
    </w:p>
    <w:p>
      <w:pPr>
        <w:pStyle w:val="Heading3"/>
      </w:pPr>
      <w:r>
        <w:t>1st Down Play Type by Distance &amp; Hash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286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3"/>
      </w:pPr>
      <w:r>
        <w:t>1st Down Play Type by Field Position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660904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660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1WR | 2TE | 2RB</w:t>
            </w:r>
          </w:p>
        </w:tc>
        <w:tc>
          <w:tcPr>
            <w:tcW w:type="dxa" w:w="1728"/>
          </w:tcPr>
          <w:p>
            <w:r>
              <w:t>30.8%</w:t>
            </w:r>
          </w:p>
        </w:tc>
        <w:tc>
          <w:tcPr>
            <w:tcW w:type="dxa" w:w="1728"/>
          </w:tcPr>
          <w:p>
            <w:r>
              <w:t>53.8%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15.4%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3WR | 0TE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3WR | 0TE | 2RB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55.6%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44.4%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14.8%</w:t>
            </w:r>
          </w:p>
        </w:tc>
        <w:tc>
          <w:tcPr>
            <w:tcW w:type="dxa" w:w="1728"/>
          </w:tcPr>
          <w:p>
            <w:r>
              <w:t>44.4%</w:t>
            </w:r>
          </w:p>
        </w:tc>
        <w:tc>
          <w:tcPr>
            <w:tcW w:type="dxa" w:w="1728"/>
          </w:tcPr>
          <w:p>
            <w:r>
              <w:t>7.4%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10.9%</w:t>
            </w:r>
          </w:p>
        </w:tc>
        <w:tc>
          <w:tcPr>
            <w:tcW w:type="dxa" w:w="1728"/>
          </w:tcPr>
          <w:p>
            <w:r>
              <w:t>45.5%</w:t>
            </w:r>
          </w:p>
        </w:tc>
        <w:tc>
          <w:tcPr>
            <w:tcW w:type="dxa" w:w="1728"/>
          </w:tcPr>
          <w:p>
            <w:r>
              <w:t>5.9%</w:t>
            </w:r>
          </w:p>
        </w:tc>
        <w:tc>
          <w:tcPr>
            <w:tcW w:type="dxa" w:w="1728"/>
          </w:tcPr>
          <w:p>
            <w:r>
              <w:t>37.6%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12.3%</w:t>
            </w:r>
          </w:p>
        </w:tc>
        <w:tc>
          <w:tcPr>
            <w:tcW w:type="dxa" w:w="1728"/>
          </w:tcPr>
          <w:p>
            <w:r>
              <w:t>45.5%</w:t>
            </w:r>
          </w:p>
        </w:tc>
        <w:tc>
          <w:tcPr>
            <w:tcW w:type="dxa" w:w="1728"/>
          </w:tcPr>
          <w:p>
            <w:r>
              <w:t>6.5%</w:t>
            </w:r>
          </w:p>
        </w:tc>
        <w:tc>
          <w:tcPr>
            <w:tcW w:type="dxa" w:w="1728"/>
          </w:tcPr>
          <w:p>
            <w:r>
              <w:t>35.7%</w:t>
            </w:r>
          </w:p>
        </w:tc>
      </w:tr>
    </w:tbl>
    <w:p/>
    <w:p>
      <w:r>
        <w:br w:type="page"/>
      </w:r>
    </w:p>
    <w:p>
      <w:pPr>
        <w:pStyle w:val="Heading2"/>
      </w:pPr>
      <w:r>
        <w:t>Park Offense - Situational Analysis 2nd Down</w:t>
      </w:r>
    </w:p>
    <w:p>
      <w:pPr>
        <w:pStyle w:val="Heading3"/>
      </w:pPr>
      <w:r>
        <w:t>2nd Down Play Type by Distance &amp; Hash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286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3"/>
      </w:pPr>
      <w:r>
        <w:t>2nd Down Play Type by Field Position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660904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660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1WR | 2TE | 2RB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2WR | 2TE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3WR | 0TE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3WR | 0TE | 2RB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55.6%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11.1%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36.8%</w:t>
            </w:r>
          </w:p>
        </w:tc>
        <w:tc>
          <w:tcPr>
            <w:tcW w:type="dxa" w:w="1728"/>
          </w:tcPr>
          <w:p>
            <w:r>
              <w:t>5.3%</w:t>
            </w:r>
          </w:p>
        </w:tc>
        <w:tc>
          <w:tcPr>
            <w:tcW w:type="dxa" w:w="1728"/>
          </w:tcPr>
          <w:p>
            <w:r>
              <w:t>57.9%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17.5%</w:t>
            </w:r>
          </w:p>
        </w:tc>
        <w:tc>
          <w:tcPr>
            <w:tcW w:type="dxa" w:w="1728"/>
          </w:tcPr>
          <w:p>
            <w:r>
              <w:t>23.8%</w:t>
            </w:r>
          </w:p>
        </w:tc>
        <w:tc>
          <w:tcPr>
            <w:tcW w:type="dxa" w:w="1728"/>
          </w:tcPr>
          <w:p>
            <w:r>
              <w:t>2.5%</w:t>
            </w:r>
          </w:p>
        </w:tc>
        <w:tc>
          <w:tcPr>
            <w:tcW w:type="dxa" w:w="1728"/>
          </w:tcPr>
          <w:p>
            <w:r>
              <w:t>56.2%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15.6%</w:t>
            </w:r>
          </w:p>
        </w:tc>
        <w:tc>
          <w:tcPr>
            <w:tcW w:type="dxa" w:w="1728"/>
          </w:tcPr>
          <w:p>
            <w:r>
              <w:t>33.6%</w:t>
            </w:r>
          </w:p>
        </w:tc>
        <w:tc>
          <w:tcPr>
            <w:tcW w:type="dxa" w:w="1728"/>
          </w:tcPr>
          <w:p>
            <w:r>
              <w:t>2.5%</w:t>
            </w:r>
          </w:p>
        </w:tc>
        <w:tc>
          <w:tcPr>
            <w:tcW w:type="dxa" w:w="1728"/>
          </w:tcPr>
          <w:p>
            <w:r>
              <w:t>48.4%</w:t>
            </w:r>
          </w:p>
        </w:tc>
      </w:tr>
    </w:tbl>
    <w:p/>
    <w:p>
      <w:r>
        <w:br w:type="page"/>
      </w:r>
    </w:p>
    <w:p>
      <w:pPr>
        <w:pStyle w:val="Heading2"/>
      </w:pPr>
      <w:r>
        <w:t>Park Offense - Situational Analysis 3rd Down</w:t>
      </w:r>
    </w:p>
    <w:p>
      <w:pPr>
        <w:pStyle w:val="Heading3"/>
      </w:pPr>
      <w:r>
        <w:t>3rd Down Play Type by Distance &amp; Hash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286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Heading3"/>
      </w:pPr>
      <w:r>
        <w:t>3rd Down Play Type by Field Position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291840" cy="2660904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840" cy="26609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2160"/>
          </w:tcPr>
          <w:p>
            <w:r>
              <w:t>Boot Pass</w:t>
            </w:r>
          </w:p>
        </w:tc>
        <w:tc>
          <w:tcPr>
            <w:tcW w:type="dxa" w:w="2160"/>
          </w:tcPr>
          <w:p>
            <w:r>
              <w:t>Inside Run</w:t>
            </w:r>
          </w:p>
        </w:tc>
        <w:tc>
          <w:tcPr>
            <w:tcW w:type="dxa" w:w="2160"/>
          </w:tcPr>
          <w:p>
            <w:r>
              <w:t>Pocket Pass</w:t>
            </w:r>
          </w:p>
        </w:tc>
      </w:tr>
      <w:tr>
        <w:tc>
          <w:tcPr>
            <w:tcW w:type="dxa" w:w="2160"/>
          </w:tcPr>
          <w:p>
            <w:r>
              <w:t>1WR | 2TE | 2RB</w:t>
            </w:r>
          </w:p>
        </w:tc>
        <w:tc>
          <w:tcPr>
            <w:tcW w:type="dxa" w:w="2160"/>
          </w:tcPr>
          <w:p>
            <w:r>
              <w:t>16.7%</w:t>
            </w:r>
          </w:p>
        </w:tc>
        <w:tc>
          <w:tcPr>
            <w:tcW w:type="dxa" w:w="2160"/>
          </w:tcPr>
          <w:p>
            <w:r>
              <w:t>83.3%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2WR | 2TE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3WR | 0TE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</w:tr>
      <w:tr>
        <w:tc>
          <w:tcPr>
            <w:tcW w:type="dxa" w:w="2160"/>
          </w:tcPr>
          <w:p>
            <w:r>
              <w:t>3WR | 0TE | 2RB</w:t>
            </w:r>
          </w:p>
        </w:tc>
        <w:tc>
          <w:tcPr>
            <w:tcW w:type="dxa" w:w="2160"/>
          </w:tcPr>
          <w:p>
            <w:r>
              <w:t>25.0%</w:t>
            </w:r>
          </w:p>
        </w:tc>
        <w:tc>
          <w:tcPr>
            <w:tcW w:type="dxa" w:w="2160"/>
          </w:tcPr>
          <w:p>
            <w:r>
              <w:t>25.0%</w:t>
            </w:r>
          </w:p>
        </w:tc>
        <w:tc>
          <w:tcPr>
            <w:tcW w:type="dxa" w:w="2160"/>
          </w:tcPr>
          <w:p>
            <w:r>
              <w:t>50.0%</w:t>
            </w:r>
          </w:p>
        </w:tc>
      </w:tr>
      <w:tr>
        <w:tc>
          <w:tcPr>
            <w:tcW w:type="dxa" w:w="2160"/>
          </w:tcPr>
          <w:p>
            <w:r>
              <w:t>3WR | 1TE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30.0%</w:t>
            </w:r>
          </w:p>
        </w:tc>
        <w:tc>
          <w:tcPr>
            <w:tcW w:type="dxa" w:w="2160"/>
          </w:tcPr>
          <w:p>
            <w:r>
              <w:t>70.0%</w:t>
            </w:r>
          </w:p>
        </w:tc>
      </w:tr>
      <w:tr>
        <w:tc>
          <w:tcPr>
            <w:tcW w:type="dxa" w:w="2160"/>
          </w:tcPr>
          <w:p>
            <w:r>
              <w:t>4WR | 0TE | 1RB</w:t>
            </w:r>
          </w:p>
        </w:tc>
        <w:tc>
          <w:tcPr>
            <w:tcW w:type="dxa" w:w="2160"/>
          </w:tcPr>
          <w:p>
            <w:r>
              <w:t>11.9%</w:t>
            </w:r>
          </w:p>
        </w:tc>
        <w:tc>
          <w:tcPr>
            <w:tcW w:type="dxa" w:w="2160"/>
          </w:tcPr>
          <w:p>
            <w:r>
              <w:t>19.0%</w:t>
            </w:r>
          </w:p>
        </w:tc>
        <w:tc>
          <w:tcPr>
            <w:tcW w:type="dxa" w:w="2160"/>
          </w:tcPr>
          <w:p>
            <w:r>
              <w:t>69.0%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12.2%</w:t>
            </w:r>
          </w:p>
        </w:tc>
        <w:tc>
          <w:tcPr>
            <w:tcW w:type="dxa" w:w="2160"/>
          </w:tcPr>
          <w:p>
            <w:r>
              <w:t>31.1%</w:t>
            </w:r>
          </w:p>
        </w:tc>
        <w:tc>
          <w:tcPr>
            <w:tcW w:type="dxa" w:w="2160"/>
          </w:tcPr>
          <w:p>
            <w:r>
              <w:t>56.8%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Pass Zones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</w:rPr>
              <w:t>Passing Zone by Down</w:t>
            </w:r>
          </w:p>
        </w:tc>
        <w:tc>
          <w:tcPr>
            <w:tcW w:type="dxa" w:w="960"/>
          </w:tcPr>
          <w:p>
            <w:r>
              <w:t>Deep - Left</w:t>
            </w:r>
          </w:p>
        </w:tc>
        <w:tc>
          <w:tcPr>
            <w:tcW w:type="dxa" w:w="960"/>
          </w:tcPr>
          <w:p>
            <w:r>
              <w:t>Deep - Right</w:t>
            </w:r>
          </w:p>
        </w:tc>
        <w:tc>
          <w:tcPr>
            <w:tcW w:type="dxa" w:w="960"/>
          </w:tcPr>
          <w:p>
            <w:r>
              <w:t>Flats - Left</w:t>
            </w:r>
          </w:p>
        </w:tc>
        <w:tc>
          <w:tcPr>
            <w:tcW w:type="dxa" w:w="960"/>
          </w:tcPr>
          <w:p>
            <w:r>
              <w:t>Flats - Right</w:t>
            </w:r>
          </w:p>
        </w:tc>
        <w:tc>
          <w:tcPr>
            <w:tcW w:type="dxa" w:w="960"/>
          </w:tcPr>
          <w:p>
            <w:r>
              <w:t>Middle - Left</w:t>
            </w:r>
          </w:p>
        </w:tc>
        <w:tc>
          <w:tcPr>
            <w:tcW w:type="dxa" w:w="960"/>
          </w:tcPr>
          <w:p>
            <w:r>
              <w:t>Middle - Middle</w:t>
            </w:r>
          </w:p>
        </w:tc>
        <w:tc>
          <w:tcPr>
            <w:tcW w:type="dxa" w:w="960"/>
          </w:tcPr>
          <w:p>
            <w:r>
              <w:t>Middle - Right</w:t>
            </w:r>
          </w:p>
        </w:tc>
        <w:tc>
          <w:tcPr>
            <w:tcW w:type="dxa" w:w="960"/>
          </w:tcPr>
          <w:p>
            <w:r>
              <w:t>Non Passing Play</w:t>
            </w:r>
          </w:p>
        </w:tc>
      </w:tr>
      <w:tr>
        <w:tc>
          <w:tcPr>
            <w:tcW w:type="dxa" w:w="960"/>
          </w:tcPr>
          <w:p>
            <w:r>
              <w:t>1</w:t>
            </w:r>
          </w:p>
        </w:tc>
        <w:tc>
          <w:tcPr>
            <w:tcW w:type="dxa" w:w="960"/>
          </w:tcPr>
          <w:p>
            <w:r>
              <w:t>12.0%</w:t>
            </w:r>
          </w:p>
        </w:tc>
        <w:tc>
          <w:tcPr>
            <w:tcW w:type="dxa" w:w="960"/>
          </w:tcPr>
          <w:p>
            <w:r>
              <w:t>4.8%</w:t>
            </w:r>
          </w:p>
        </w:tc>
        <w:tc>
          <w:tcPr>
            <w:tcW w:type="dxa" w:w="960"/>
          </w:tcPr>
          <w:p>
            <w:r>
              <w:t>37.3%</w:t>
            </w:r>
          </w:p>
        </w:tc>
        <w:tc>
          <w:tcPr>
            <w:tcW w:type="dxa" w:w="960"/>
          </w:tcPr>
          <w:p>
            <w:r>
              <w:t>18.1%</w:t>
            </w:r>
          </w:p>
        </w:tc>
        <w:tc>
          <w:tcPr>
            <w:tcW w:type="dxa" w:w="960"/>
          </w:tcPr>
          <w:p>
            <w:r>
              <w:t>4.8%</w:t>
            </w:r>
          </w:p>
        </w:tc>
        <w:tc>
          <w:tcPr>
            <w:tcW w:type="dxa" w:w="960"/>
          </w:tcPr>
          <w:p>
            <w:r>
              <w:t>4.8%</w:t>
            </w:r>
          </w:p>
        </w:tc>
        <w:tc>
          <w:tcPr>
            <w:tcW w:type="dxa" w:w="960"/>
          </w:tcPr>
          <w:p>
            <w:r>
              <w:t>14.5%</w:t>
            </w:r>
          </w:p>
        </w:tc>
        <w:tc>
          <w:tcPr>
            <w:tcW w:type="dxa" w:w="960"/>
          </w:tcPr>
          <w:p>
            <w:r>
              <w:t>3.6%</w:t>
            </w:r>
          </w:p>
        </w:tc>
      </w:tr>
      <w:tr>
        <w:tc>
          <w:tcPr>
            <w:tcW w:type="dxa" w:w="960"/>
          </w:tcPr>
          <w:p>
            <w:r>
              <w:t>2</w:t>
            </w:r>
          </w:p>
        </w:tc>
        <w:tc>
          <w:tcPr>
            <w:tcW w:type="dxa" w:w="960"/>
          </w:tcPr>
          <w:p>
            <w:r>
              <w:t>18.4%</w:t>
            </w:r>
          </w:p>
        </w:tc>
        <w:tc>
          <w:tcPr>
            <w:tcW w:type="dxa" w:w="960"/>
          </w:tcPr>
          <w:p>
            <w:r>
              <w:t>6.6%</w:t>
            </w:r>
          </w:p>
        </w:tc>
        <w:tc>
          <w:tcPr>
            <w:tcW w:type="dxa" w:w="960"/>
          </w:tcPr>
          <w:p>
            <w:r>
              <w:t>17.1%</w:t>
            </w:r>
          </w:p>
        </w:tc>
        <w:tc>
          <w:tcPr>
            <w:tcW w:type="dxa" w:w="960"/>
          </w:tcPr>
          <w:p>
            <w:r>
              <w:t>17.1%</w:t>
            </w:r>
          </w:p>
        </w:tc>
        <w:tc>
          <w:tcPr>
            <w:tcW w:type="dxa" w:w="960"/>
          </w:tcPr>
          <w:p>
            <w:r>
              <w:t>5.3%</w:t>
            </w:r>
          </w:p>
        </w:tc>
        <w:tc>
          <w:tcPr>
            <w:tcW w:type="dxa" w:w="960"/>
          </w:tcPr>
          <w:p>
            <w:r>
              <w:t>18.4%</w:t>
            </w:r>
          </w:p>
        </w:tc>
        <w:tc>
          <w:tcPr>
            <w:tcW w:type="dxa" w:w="960"/>
          </w:tcPr>
          <w:p>
            <w:r>
              <w:t>13.2%</w:t>
            </w:r>
          </w:p>
        </w:tc>
        <w:tc>
          <w:tcPr>
            <w:tcW w:type="dxa" w:w="960"/>
          </w:tcPr>
          <w:p>
            <w:r>
              <w:t>3.9%</w:t>
            </w:r>
          </w:p>
        </w:tc>
      </w:tr>
      <w:tr>
        <w:tc>
          <w:tcPr>
            <w:tcW w:type="dxa" w:w="960"/>
          </w:tcPr>
          <w:p>
            <w:r>
              <w:t>3</w:t>
            </w:r>
          </w:p>
        </w:tc>
        <w:tc>
          <w:tcPr>
            <w:tcW w:type="dxa" w:w="960"/>
          </w:tcPr>
          <w:p>
            <w:r>
              <w:t>6.2%</w:t>
            </w:r>
          </w:p>
        </w:tc>
        <w:tc>
          <w:tcPr>
            <w:tcW w:type="dxa" w:w="960"/>
          </w:tcPr>
          <w:p>
            <w:r>
              <w:t>4.2%</w:t>
            </w:r>
          </w:p>
        </w:tc>
        <w:tc>
          <w:tcPr>
            <w:tcW w:type="dxa" w:w="960"/>
          </w:tcPr>
          <w:p>
            <w:r>
              <w:t>14.6%</w:t>
            </w:r>
          </w:p>
        </w:tc>
        <w:tc>
          <w:tcPr>
            <w:tcW w:type="dxa" w:w="960"/>
          </w:tcPr>
          <w:p>
            <w:r>
              <w:t>18.8%</w:t>
            </w:r>
          </w:p>
        </w:tc>
        <w:tc>
          <w:tcPr>
            <w:tcW w:type="dxa" w:w="960"/>
          </w:tcPr>
          <w:p>
            <w:r>
              <w:t>16.7%</w:t>
            </w:r>
          </w:p>
        </w:tc>
        <w:tc>
          <w:tcPr>
            <w:tcW w:type="dxa" w:w="960"/>
          </w:tcPr>
          <w:p>
            <w:r>
              <w:t>16.7%</w:t>
            </w:r>
          </w:p>
        </w:tc>
        <w:tc>
          <w:tcPr>
            <w:tcW w:type="dxa" w:w="960"/>
          </w:tcPr>
          <w:p>
            <w:r>
              <w:t>18.8%</w:t>
            </w:r>
          </w:p>
        </w:tc>
        <w:tc>
          <w:tcPr>
            <w:tcW w:type="dxa" w:w="960"/>
          </w:tcPr>
          <w:p>
            <w:r>
              <w:t>4.2%</w:t>
            </w:r>
          </w:p>
        </w:tc>
      </w:tr>
      <w:tr>
        <w:tc>
          <w:tcPr>
            <w:tcW w:type="dxa" w:w="960"/>
          </w:tcPr>
          <w:p>
            <w:r>
              <w:t>4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10.0%</w:t>
            </w:r>
          </w:p>
        </w:tc>
        <w:tc>
          <w:tcPr>
            <w:tcW w:type="dxa" w:w="960"/>
          </w:tcPr>
          <w:p>
            <w:r>
              <w:t>20.0%</w:t>
            </w:r>
          </w:p>
        </w:tc>
        <w:tc>
          <w:tcPr>
            <w:tcW w:type="dxa" w:w="960"/>
          </w:tcPr>
          <w:p>
            <w:r>
              <w:t>10.0%</w:t>
            </w:r>
          </w:p>
        </w:tc>
        <w:tc>
          <w:tcPr>
            <w:tcW w:type="dxa" w:w="960"/>
          </w:tcPr>
          <w:p>
            <w:r>
              <w:t>30.0%</w:t>
            </w:r>
          </w:p>
        </w:tc>
        <w:tc>
          <w:tcPr>
            <w:tcW w:type="dxa" w:w="960"/>
          </w:tcPr>
          <w:p>
            <w:r>
              <w:t>10.0%</w:t>
            </w:r>
          </w:p>
        </w:tc>
      </w:tr>
      <w:tr>
        <w:tc>
          <w:tcPr>
            <w:tcW w:type="dxa" w:w="960"/>
          </w:tcPr>
          <w:p>
            <w:r>
              <w:t>All</w:t>
            </w:r>
          </w:p>
        </w:tc>
        <w:tc>
          <w:tcPr>
            <w:tcW w:type="dxa" w:w="960"/>
          </w:tcPr>
          <w:p>
            <w:r>
              <w:t>12.4%</w:t>
            </w:r>
          </w:p>
        </w:tc>
        <w:tc>
          <w:tcPr>
            <w:tcW w:type="dxa" w:w="960"/>
          </w:tcPr>
          <w:p>
            <w:r>
              <w:t>6.0%</w:t>
            </w:r>
          </w:p>
        </w:tc>
        <w:tc>
          <w:tcPr>
            <w:tcW w:type="dxa" w:w="960"/>
          </w:tcPr>
          <w:p>
            <w:r>
              <w:t>23.5%</w:t>
            </w:r>
          </w:p>
        </w:tc>
        <w:tc>
          <w:tcPr>
            <w:tcW w:type="dxa" w:w="960"/>
          </w:tcPr>
          <w:p>
            <w:r>
              <w:t>17.5%</w:t>
            </w:r>
          </w:p>
        </w:tc>
        <w:tc>
          <w:tcPr>
            <w:tcW w:type="dxa" w:w="960"/>
          </w:tcPr>
          <w:p>
            <w:r>
              <w:t>8.3%</w:t>
            </w:r>
          </w:p>
        </w:tc>
        <w:tc>
          <w:tcPr>
            <w:tcW w:type="dxa" w:w="960"/>
          </w:tcPr>
          <w:p>
            <w:r>
              <w:t>12.4%</w:t>
            </w:r>
          </w:p>
        </w:tc>
        <w:tc>
          <w:tcPr>
            <w:tcW w:type="dxa" w:w="960"/>
          </w:tcPr>
          <w:p>
            <w:r>
              <w:t>15.7%</w:t>
            </w:r>
          </w:p>
        </w:tc>
        <w:tc>
          <w:tcPr>
            <w:tcW w:type="dxa" w:w="960"/>
          </w:tcPr>
          <w:p>
            <w:r>
              <w:t>4.1%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</w:rPr>
              <w:t>Passing Zone by Distance</w:t>
            </w:r>
          </w:p>
        </w:tc>
        <w:tc>
          <w:tcPr>
            <w:tcW w:type="dxa" w:w="960"/>
          </w:tcPr>
          <w:p>
            <w:r>
              <w:t>Deep - Left</w:t>
            </w:r>
          </w:p>
        </w:tc>
        <w:tc>
          <w:tcPr>
            <w:tcW w:type="dxa" w:w="960"/>
          </w:tcPr>
          <w:p>
            <w:r>
              <w:t>Deep - Right</w:t>
            </w:r>
          </w:p>
        </w:tc>
        <w:tc>
          <w:tcPr>
            <w:tcW w:type="dxa" w:w="960"/>
          </w:tcPr>
          <w:p>
            <w:r>
              <w:t>Flats - Left</w:t>
            </w:r>
          </w:p>
        </w:tc>
        <w:tc>
          <w:tcPr>
            <w:tcW w:type="dxa" w:w="960"/>
          </w:tcPr>
          <w:p>
            <w:r>
              <w:t>Flats - Right</w:t>
            </w:r>
          </w:p>
        </w:tc>
        <w:tc>
          <w:tcPr>
            <w:tcW w:type="dxa" w:w="960"/>
          </w:tcPr>
          <w:p>
            <w:r>
              <w:t>Middle - Left</w:t>
            </w:r>
          </w:p>
        </w:tc>
        <w:tc>
          <w:tcPr>
            <w:tcW w:type="dxa" w:w="960"/>
          </w:tcPr>
          <w:p>
            <w:r>
              <w:t>Middle - Middle</w:t>
            </w:r>
          </w:p>
        </w:tc>
        <w:tc>
          <w:tcPr>
            <w:tcW w:type="dxa" w:w="960"/>
          </w:tcPr>
          <w:p>
            <w:r>
              <w:t>Middle - Right</w:t>
            </w:r>
          </w:p>
        </w:tc>
        <w:tc>
          <w:tcPr>
            <w:tcW w:type="dxa" w:w="960"/>
          </w:tcPr>
          <w:p>
            <w:r>
              <w:t>Non Passing Play</w:t>
            </w:r>
          </w:p>
        </w:tc>
      </w:tr>
      <w:tr>
        <w:tc>
          <w:tcPr>
            <w:tcW w:type="dxa" w:w="960"/>
          </w:tcPr>
          <w:p>
            <w:r>
              <w:t>Long</w:t>
            </w:r>
          </w:p>
        </w:tc>
        <w:tc>
          <w:tcPr>
            <w:tcW w:type="dxa" w:w="960"/>
          </w:tcPr>
          <w:p>
            <w:r>
              <w:t>14.1%</w:t>
            </w:r>
          </w:p>
        </w:tc>
        <w:tc>
          <w:tcPr>
            <w:tcW w:type="dxa" w:w="960"/>
          </w:tcPr>
          <w:p>
            <w:r>
              <w:t>6.5%</w:t>
            </w:r>
          </w:p>
        </w:tc>
        <w:tc>
          <w:tcPr>
            <w:tcW w:type="dxa" w:w="960"/>
          </w:tcPr>
          <w:p>
            <w:r>
              <w:t>25.5%</w:t>
            </w:r>
          </w:p>
        </w:tc>
        <w:tc>
          <w:tcPr>
            <w:tcW w:type="dxa" w:w="960"/>
          </w:tcPr>
          <w:p>
            <w:r>
              <w:t>17.4%</w:t>
            </w:r>
          </w:p>
        </w:tc>
        <w:tc>
          <w:tcPr>
            <w:tcW w:type="dxa" w:w="960"/>
          </w:tcPr>
          <w:p>
            <w:r>
              <w:t>7.6%</w:t>
            </w:r>
          </w:p>
        </w:tc>
        <w:tc>
          <w:tcPr>
            <w:tcW w:type="dxa" w:w="960"/>
          </w:tcPr>
          <w:p>
            <w:r>
              <w:t>9.8%</w:t>
            </w:r>
          </w:p>
        </w:tc>
        <w:tc>
          <w:tcPr>
            <w:tcW w:type="dxa" w:w="960"/>
          </w:tcPr>
          <w:p>
            <w:r>
              <w:t>15.2%</w:t>
            </w:r>
          </w:p>
        </w:tc>
        <w:tc>
          <w:tcPr>
            <w:tcW w:type="dxa" w:w="960"/>
          </w:tcPr>
          <w:p>
            <w:r>
              <w:t>3.8%</w:t>
            </w:r>
          </w:p>
        </w:tc>
      </w:tr>
      <w:tr>
        <w:tc>
          <w:tcPr>
            <w:tcW w:type="dxa" w:w="960"/>
          </w:tcPr>
          <w:p>
            <w:r>
              <w:t>Medium</w:t>
            </w:r>
          </w:p>
        </w:tc>
        <w:tc>
          <w:tcPr>
            <w:tcW w:type="dxa" w:w="960"/>
          </w:tcPr>
          <w:p>
            <w:r>
              <w:t>4.8%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9.5%</w:t>
            </w:r>
          </w:p>
        </w:tc>
        <w:tc>
          <w:tcPr>
            <w:tcW w:type="dxa" w:w="960"/>
          </w:tcPr>
          <w:p>
            <w:r>
              <w:t>23.8%</w:t>
            </w:r>
          </w:p>
        </w:tc>
        <w:tc>
          <w:tcPr>
            <w:tcW w:type="dxa" w:w="960"/>
          </w:tcPr>
          <w:p>
            <w:r>
              <w:t>4.8%</w:t>
            </w:r>
          </w:p>
        </w:tc>
        <w:tc>
          <w:tcPr>
            <w:tcW w:type="dxa" w:w="960"/>
          </w:tcPr>
          <w:p>
            <w:r>
              <w:t>38.1%</w:t>
            </w:r>
          </w:p>
        </w:tc>
        <w:tc>
          <w:tcPr>
            <w:tcW w:type="dxa" w:w="960"/>
          </w:tcPr>
          <w:p>
            <w:r>
              <w:t>14.3%</w:t>
            </w:r>
          </w:p>
        </w:tc>
        <w:tc>
          <w:tcPr>
            <w:tcW w:type="dxa" w:w="960"/>
          </w:tcPr>
          <w:p>
            <w:r>
              <w:t>4.8%</w:t>
            </w:r>
          </w:p>
        </w:tc>
      </w:tr>
      <w:tr>
        <w:tc>
          <w:tcPr>
            <w:tcW w:type="dxa" w:w="960"/>
          </w:tcPr>
          <w:p>
            <w:r>
              <w:t>Short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8.3%</w:t>
            </w:r>
          </w:p>
        </w:tc>
        <w:tc>
          <w:tcPr>
            <w:tcW w:type="dxa" w:w="960"/>
          </w:tcPr>
          <w:p>
            <w:r>
              <w:t>16.7%</w:t>
            </w:r>
          </w:p>
        </w:tc>
        <w:tc>
          <w:tcPr>
            <w:tcW w:type="dxa" w:w="960"/>
          </w:tcPr>
          <w:p>
            <w:r>
              <w:t>8.3%</w:t>
            </w:r>
          </w:p>
        </w:tc>
        <w:tc>
          <w:tcPr>
            <w:tcW w:type="dxa" w:w="960"/>
          </w:tcPr>
          <w:p>
            <w:r>
              <w:t>25.0%</w:t>
            </w:r>
          </w:p>
        </w:tc>
        <w:tc>
          <w:tcPr>
            <w:tcW w:type="dxa" w:w="960"/>
          </w:tcPr>
          <w:p>
            <w:r>
              <w:t>8.3%</w:t>
            </w:r>
          </w:p>
        </w:tc>
        <w:tc>
          <w:tcPr>
            <w:tcW w:type="dxa" w:w="960"/>
          </w:tcPr>
          <w:p>
            <w:r>
              <w:t>25.0%</w:t>
            </w:r>
          </w:p>
        </w:tc>
        <w:tc>
          <w:tcPr>
            <w:tcW w:type="dxa" w:w="960"/>
          </w:tcPr>
          <w:p>
            <w:r>
              <w:t>8.3%</w:t>
            </w:r>
          </w:p>
        </w:tc>
      </w:tr>
      <w:tr>
        <w:tc>
          <w:tcPr>
            <w:tcW w:type="dxa" w:w="960"/>
          </w:tcPr>
          <w:p>
            <w:r>
              <w:t>All</w:t>
            </w:r>
          </w:p>
        </w:tc>
        <w:tc>
          <w:tcPr>
            <w:tcW w:type="dxa" w:w="960"/>
          </w:tcPr>
          <w:p>
            <w:r>
              <w:t>12.4%</w:t>
            </w:r>
          </w:p>
        </w:tc>
        <w:tc>
          <w:tcPr>
            <w:tcW w:type="dxa" w:w="960"/>
          </w:tcPr>
          <w:p>
            <w:r>
              <w:t>6.0%</w:t>
            </w:r>
          </w:p>
        </w:tc>
        <w:tc>
          <w:tcPr>
            <w:tcW w:type="dxa" w:w="960"/>
          </w:tcPr>
          <w:p>
            <w:r>
              <w:t>23.5%</w:t>
            </w:r>
          </w:p>
        </w:tc>
        <w:tc>
          <w:tcPr>
            <w:tcW w:type="dxa" w:w="960"/>
          </w:tcPr>
          <w:p>
            <w:r>
              <w:t>17.5%</w:t>
            </w:r>
          </w:p>
        </w:tc>
        <w:tc>
          <w:tcPr>
            <w:tcW w:type="dxa" w:w="960"/>
          </w:tcPr>
          <w:p>
            <w:r>
              <w:t>8.3%</w:t>
            </w:r>
          </w:p>
        </w:tc>
        <w:tc>
          <w:tcPr>
            <w:tcW w:type="dxa" w:w="960"/>
          </w:tcPr>
          <w:p>
            <w:r>
              <w:t>12.4%</w:t>
            </w:r>
          </w:p>
        </w:tc>
        <w:tc>
          <w:tcPr>
            <w:tcW w:type="dxa" w:w="960"/>
          </w:tcPr>
          <w:p>
            <w:r>
              <w:t>15.7%</w:t>
            </w:r>
          </w:p>
        </w:tc>
        <w:tc>
          <w:tcPr>
            <w:tcW w:type="dxa" w:w="960"/>
          </w:tcPr>
          <w:p>
            <w:r>
              <w:t>4.1%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rPr>
                <w:b/>
              </w:rPr>
              <w:t>Pass Zone by Personnel</w:t>
            </w:r>
          </w:p>
        </w:tc>
        <w:tc>
          <w:tcPr>
            <w:tcW w:type="dxa" w:w="960"/>
          </w:tcPr>
          <w:p>
            <w:r>
              <w:t>Deep - Left</w:t>
            </w:r>
          </w:p>
        </w:tc>
        <w:tc>
          <w:tcPr>
            <w:tcW w:type="dxa" w:w="960"/>
          </w:tcPr>
          <w:p>
            <w:r>
              <w:t>Deep - Right</w:t>
            </w:r>
          </w:p>
        </w:tc>
        <w:tc>
          <w:tcPr>
            <w:tcW w:type="dxa" w:w="960"/>
          </w:tcPr>
          <w:p>
            <w:r>
              <w:t>Flats - Left</w:t>
            </w:r>
          </w:p>
        </w:tc>
        <w:tc>
          <w:tcPr>
            <w:tcW w:type="dxa" w:w="960"/>
          </w:tcPr>
          <w:p>
            <w:r>
              <w:t>Flats - Right</w:t>
            </w:r>
          </w:p>
        </w:tc>
        <w:tc>
          <w:tcPr>
            <w:tcW w:type="dxa" w:w="960"/>
          </w:tcPr>
          <w:p>
            <w:r>
              <w:t>Middle - Left</w:t>
            </w:r>
          </w:p>
        </w:tc>
        <w:tc>
          <w:tcPr>
            <w:tcW w:type="dxa" w:w="960"/>
          </w:tcPr>
          <w:p>
            <w:r>
              <w:t>Middle - Middle</w:t>
            </w:r>
          </w:p>
        </w:tc>
        <w:tc>
          <w:tcPr>
            <w:tcW w:type="dxa" w:w="960"/>
          </w:tcPr>
          <w:p>
            <w:r>
              <w:t>Middle - Right</w:t>
            </w:r>
          </w:p>
        </w:tc>
        <w:tc>
          <w:tcPr>
            <w:tcW w:type="dxa" w:w="960"/>
          </w:tcPr>
          <w:p>
            <w:r>
              <w:t>Non Passing Play</w:t>
            </w:r>
          </w:p>
        </w:tc>
      </w:tr>
      <w:tr>
        <w:tc>
          <w:tcPr>
            <w:tcW w:type="dxa" w:w="960"/>
          </w:tcPr>
          <w:p>
            <w:r>
              <w:t>1WR | 2TE | 2RB</w:t>
            </w:r>
          </w:p>
        </w:tc>
        <w:tc>
          <w:tcPr>
            <w:tcW w:type="dxa" w:w="960"/>
          </w:tcPr>
          <w:p>
            <w:r>
              <w:t>25.0%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75.0%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2WR | 1TE | 2RB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33.3%</w:t>
            </w:r>
          </w:p>
        </w:tc>
        <w:tc>
          <w:tcPr>
            <w:tcW w:type="dxa" w:w="960"/>
          </w:tcPr>
          <w:p>
            <w:r>
              <w:t>66.7%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2WR | 2TE | 1RB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33.3%</w:t>
            </w:r>
          </w:p>
        </w:tc>
        <w:tc>
          <w:tcPr>
            <w:tcW w:type="dxa" w:w="960"/>
          </w:tcPr>
          <w:p>
            <w:r>
              <w:t>66.7%</w:t>
            </w:r>
          </w:p>
        </w:tc>
      </w:tr>
      <w:tr>
        <w:tc>
          <w:tcPr>
            <w:tcW w:type="dxa" w:w="960"/>
          </w:tcPr>
          <w:p>
            <w:r>
              <w:t>3WR | 0TE | 1RB</w:t>
            </w:r>
          </w:p>
        </w:tc>
        <w:tc>
          <w:tcPr>
            <w:tcW w:type="dxa" w:w="960"/>
          </w:tcPr>
          <w:p>
            <w:r>
              <w:t>16.7%</w:t>
            </w:r>
          </w:p>
        </w:tc>
        <w:tc>
          <w:tcPr>
            <w:tcW w:type="dxa" w:w="960"/>
          </w:tcPr>
          <w:p>
            <w:r>
              <w:t>16.7%</w:t>
            </w:r>
          </w:p>
        </w:tc>
        <w:tc>
          <w:tcPr>
            <w:tcW w:type="dxa" w:w="960"/>
          </w:tcPr>
          <w:p>
            <w:r>
              <w:t>16.7%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33.3%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16.7%</w:t>
            </w:r>
          </w:p>
        </w:tc>
      </w:tr>
      <w:tr>
        <w:tc>
          <w:tcPr>
            <w:tcW w:type="dxa" w:w="960"/>
          </w:tcPr>
          <w:p>
            <w:r>
              <w:t>3WR | 0TE | 2RB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25.0%</w:t>
            </w:r>
          </w:p>
        </w:tc>
        <w:tc>
          <w:tcPr>
            <w:tcW w:type="dxa" w:w="960"/>
          </w:tcPr>
          <w:p>
            <w:r>
              <w:t>58.3%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16.7%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3WR | 1TE | 1RB</w:t>
            </w:r>
          </w:p>
        </w:tc>
        <w:tc>
          <w:tcPr>
            <w:tcW w:type="dxa" w:w="960"/>
          </w:tcPr>
          <w:p>
            <w:r>
              <w:t>16.4%</w:t>
            </w:r>
          </w:p>
        </w:tc>
        <w:tc>
          <w:tcPr>
            <w:tcW w:type="dxa" w:w="960"/>
          </w:tcPr>
          <w:p>
            <w:r>
              <w:t>5.5%</w:t>
            </w:r>
          </w:p>
        </w:tc>
        <w:tc>
          <w:tcPr>
            <w:tcW w:type="dxa" w:w="960"/>
          </w:tcPr>
          <w:p>
            <w:r>
              <w:t>12.7%</w:t>
            </w:r>
          </w:p>
        </w:tc>
        <w:tc>
          <w:tcPr>
            <w:tcW w:type="dxa" w:w="960"/>
          </w:tcPr>
          <w:p>
            <w:r>
              <w:t>10.9%</w:t>
            </w:r>
          </w:p>
        </w:tc>
        <w:tc>
          <w:tcPr>
            <w:tcW w:type="dxa" w:w="960"/>
          </w:tcPr>
          <w:p>
            <w:r>
              <w:t>10.9%</w:t>
            </w:r>
          </w:p>
        </w:tc>
        <w:tc>
          <w:tcPr>
            <w:tcW w:type="dxa" w:w="960"/>
          </w:tcPr>
          <w:p>
            <w:r>
              <w:t>9.1%</w:t>
            </w:r>
          </w:p>
        </w:tc>
        <w:tc>
          <w:tcPr>
            <w:tcW w:type="dxa" w:w="960"/>
          </w:tcPr>
          <w:p>
            <w:r>
              <w:t>23.6%</w:t>
            </w:r>
          </w:p>
        </w:tc>
        <w:tc>
          <w:tcPr>
            <w:tcW w:type="dxa" w:w="960"/>
          </w:tcPr>
          <w:p>
            <w:r>
              <w:t>10.9%</w:t>
            </w:r>
          </w:p>
        </w:tc>
      </w:tr>
      <w:tr>
        <w:tc>
          <w:tcPr>
            <w:tcW w:type="dxa" w:w="960"/>
          </w:tcPr>
          <w:p>
            <w:r>
              <w:t>4WR | 0TE | 1RB</w:t>
            </w:r>
          </w:p>
        </w:tc>
        <w:tc>
          <w:tcPr>
            <w:tcW w:type="dxa" w:w="960"/>
          </w:tcPr>
          <w:p>
            <w:r>
              <w:t>11.5%</w:t>
            </w:r>
          </w:p>
        </w:tc>
        <w:tc>
          <w:tcPr>
            <w:tcW w:type="dxa" w:w="960"/>
          </w:tcPr>
          <w:p>
            <w:r>
              <w:t>6.9%</w:t>
            </w:r>
          </w:p>
        </w:tc>
        <w:tc>
          <w:tcPr>
            <w:tcW w:type="dxa" w:w="960"/>
          </w:tcPr>
          <w:p>
            <w:r>
              <w:t>30.8%</w:t>
            </w:r>
          </w:p>
        </w:tc>
        <w:tc>
          <w:tcPr>
            <w:tcW w:type="dxa" w:w="960"/>
          </w:tcPr>
          <w:p>
            <w:r>
              <w:t>19.2%</w:t>
            </w:r>
          </w:p>
        </w:tc>
        <w:tc>
          <w:tcPr>
            <w:tcW w:type="dxa" w:w="960"/>
          </w:tcPr>
          <w:p>
            <w:r>
              <w:t>6.9%</w:t>
            </w:r>
          </w:p>
        </w:tc>
        <w:tc>
          <w:tcPr>
            <w:tcW w:type="dxa" w:w="960"/>
          </w:tcPr>
          <w:p>
            <w:r>
              <w:t>13.8%</w:t>
            </w:r>
          </w:p>
        </w:tc>
        <w:tc>
          <w:tcPr>
            <w:tcW w:type="dxa" w:w="960"/>
          </w:tcPr>
          <w:p>
            <w:r>
              <w:t>10.8%</w:t>
            </w:r>
          </w:p>
        </w:tc>
        <w:tc>
          <w:tcPr>
            <w:tcW w:type="dxa" w:w="960"/>
          </w:tcPr>
          <w:p>
            <w:r>
              <w:t>0.0%</w:t>
            </w:r>
          </w:p>
        </w:tc>
      </w:tr>
      <w:tr>
        <w:tc>
          <w:tcPr>
            <w:tcW w:type="dxa" w:w="960"/>
          </w:tcPr>
          <w:p>
            <w:r>
              <w:t>All</w:t>
            </w:r>
          </w:p>
        </w:tc>
        <w:tc>
          <w:tcPr>
            <w:tcW w:type="dxa" w:w="960"/>
          </w:tcPr>
          <w:p>
            <w:r>
              <w:t>12.4%</w:t>
            </w:r>
          </w:p>
        </w:tc>
        <w:tc>
          <w:tcPr>
            <w:tcW w:type="dxa" w:w="960"/>
          </w:tcPr>
          <w:p>
            <w:r>
              <w:t>6.0%</w:t>
            </w:r>
          </w:p>
        </w:tc>
        <w:tc>
          <w:tcPr>
            <w:tcW w:type="dxa" w:w="960"/>
          </w:tcPr>
          <w:p>
            <w:r>
              <w:t>23.5%</w:t>
            </w:r>
          </w:p>
        </w:tc>
        <w:tc>
          <w:tcPr>
            <w:tcW w:type="dxa" w:w="960"/>
          </w:tcPr>
          <w:p>
            <w:r>
              <w:t>17.5%</w:t>
            </w:r>
          </w:p>
        </w:tc>
        <w:tc>
          <w:tcPr>
            <w:tcW w:type="dxa" w:w="960"/>
          </w:tcPr>
          <w:p>
            <w:r>
              <w:t>8.3%</w:t>
            </w:r>
          </w:p>
        </w:tc>
        <w:tc>
          <w:tcPr>
            <w:tcW w:type="dxa" w:w="960"/>
          </w:tcPr>
          <w:p>
            <w:r>
              <w:t>12.4%</w:t>
            </w:r>
          </w:p>
        </w:tc>
        <w:tc>
          <w:tcPr>
            <w:tcW w:type="dxa" w:w="960"/>
          </w:tcPr>
          <w:p>
            <w:r>
              <w:t>15.7%</w:t>
            </w:r>
          </w:p>
        </w:tc>
        <w:tc>
          <w:tcPr>
            <w:tcW w:type="dxa" w:w="960"/>
          </w:tcPr>
          <w:p>
            <w:r>
              <w:t>4.1%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Ideal Passing Coverage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Coverage Detailed by Down</w:t>
            </w:r>
          </w:p>
        </w:tc>
        <w:tc>
          <w:tcPr>
            <w:tcW w:type="dxa" w:w="1728"/>
          </w:tcPr>
          <w:p>
            <w:r>
              <w:t>Resultcount</w:t>
            </w:r>
          </w:p>
        </w:tc>
        <w:tc>
          <w:tcPr>
            <w:tcW w:type="dxa" w:w="1728"/>
          </w:tcPr>
          <w:p>
            <w:r>
              <w:t>Resultmean</w:t>
            </w:r>
          </w:p>
        </w:tc>
        <w:tc>
          <w:tcPr>
            <w:tcW w:type="dxa" w:w="1728"/>
          </w:tcPr>
          <w:p>
            <w:r>
              <w:t>Resultmedian</w:t>
            </w:r>
          </w:p>
        </w:tc>
        <w:tc>
          <w:tcPr>
            <w:tcW w:type="dxa" w:w="1728"/>
          </w:tcPr>
          <w:p>
            <w:r>
              <w:t>Resultstd</w:t>
            </w:r>
          </w:p>
        </w:tc>
      </w:tr>
      <w:tr>
        <w:tc>
          <w:tcPr>
            <w:tcW w:type="dxa" w:w="1728"/>
          </w:tcPr>
          <w:p>
            <w:r>
              <w:t>(1, 'Man 0')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(1, 'Man 1')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8.67</w:t>
            </w:r>
          </w:p>
        </w:tc>
        <w:tc>
          <w:tcPr>
            <w:tcW w:type="dxa" w:w="1728"/>
          </w:tcPr>
          <w:p>
            <w:r>
              <w:t>9.50</w:t>
            </w:r>
          </w:p>
        </w:tc>
        <w:tc>
          <w:tcPr>
            <w:tcW w:type="dxa" w:w="1728"/>
          </w:tcPr>
          <w:p>
            <w:r>
              <w:t>5.24</w:t>
            </w:r>
          </w:p>
        </w:tc>
      </w:tr>
      <w:tr>
        <w:tc>
          <w:tcPr>
            <w:tcW w:type="dxa" w:w="1728"/>
          </w:tcPr>
          <w:p>
            <w:r>
              <w:t>(1, 'Zone 2')</w:t>
            </w:r>
          </w:p>
        </w:tc>
        <w:tc>
          <w:tcPr>
            <w:tcW w:type="dxa" w:w="1728"/>
          </w:tcPr>
          <w:p>
            <w:r>
              <w:t>7.00</w:t>
            </w:r>
          </w:p>
        </w:tc>
        <w:tc>
          <w:tcPr>
            <w:tcW w:type="dxa" w:w="1728"/>
          </w:tcPr>
          <w:p>
            <w:r>
              <w:t>-5.43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11.40</w:t>
            </w:r>
          </w:p>
        </w:tc>
      </w:tr>
      <w:tr>
        <w:tc>
          <w:tcPr>
            <w:tcW w:type="dxa" w:w="1728"/>
          </w:tcPr>
          <w:p>
            <w:r>
              <w:t>(1, 'Zone 3')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9.90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18.25</w:t>
            </w:r>
          </w:p>
        </w:tc>
      </w:tr>
      <w:tr>
        <w:tc>
          <w:tcPr>
            <w:tcW w:type="dxa" w:w="1728"/>
          </w:tcPr>
          <w:p>
            <w:r>
              <w:t>(1, 'Zone 4')</w:t>
            </w:r>
          </w:p>
        </w:tc>
        <w:tc>
          <w:tcPr>
            <w:tcW w:type="dxa" w:w="1728"/>
          </w:tcPr>
          <w:p>
            <w:r>
              <w:t>49.00</w:t>
            </w:r>
          </w:p>
        </w:tc>
        <w:tc>
          <w:tcPr>
            <w:tcW w:type="dxa" w:w="1728"/>
          </w:tcPr>
          <w:p>
            <w:r>
              <w:t>4.61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11.72</w:t>
            </w:r>
          </w:p>
        </w:tc>
      </w:tr>
      <w:tr>
        <w:tc>
          <w:tcPr>
            <w:tcW w:type="dxa" w:w="1728"/>
          </w:tcPr>
          <w:p>
            <w:r>
              <w:t>(2, 'Man 0')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(2, 'Man 1')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17.00</w:t>
            </w:r>
          </w:p>
        </w:tc>
        <w:tc>
          <w:tcPr>
            <w:tcW w:type="dxa" w:w="1728"/>
          </w:tcPr>
          <w:p>
            <w:r>
              <w:t>-10.00</w:t>
            </w:r>
          </w:p>
        </w:tc>
        <w:tc>
          <w:tcPr>
            <w:tcW w:type="dxa" w:w="1728"/>
          </w:tcPr>
          <w:p>
            <w:r>
              <w:t>46.77</w:t>
            </w:r>
          </w:p>
        </w:tc>
      </w:tr>
      <w:tr>
        <w:tc>
          <w:tcPr>
            <w:tcW w:type="dxa" w:w="1728"/>
          </w:tcPr>
          <w:p>
            <w:r>
              <w:t>(2, 'Man 2')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1.73</w:t>
            </w:r>
          </w:p>
        </w:tc>
      </w:tr>
      <w:tr>
        <w:tc>
          <w:tcPr>
            <w:tcW w:type="dxa" w:w="1728"/>
          </w:tcPr>
          <w:p>
            <w:r>
              <w:t>(2, 'Zone 2')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4.33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5.24</w:t>
            </w:r>
          </w:p>
        </w:tc>
      </w:tr>
      <w:tr>
        <w:tc>
          <w:tcPr>
            <w:tcW w:type="dxa" w:w="1728"/>
          </w:tcPr>
          <w:p>
            <w:r>
              <w:t>(2, 'Zone 3')</w:t>
            </w:r>
          </w:p>
        </w:tc>
        <w:tc>
          <w:tcPr>
            <w:tcW w:type="dxa" w:w="1728"/>
          </w:tcPr>
          <w:p>
            <w:r>
              <w:t>15.00</w:t>
            </w:r>
          </w:p>
        </w:tc>
        <w:tc>
          <w:tcPr>
            <w:tcW w:type="dxa" w:w="1728"/>
          </w:tcPr>
          <w:p>
            <w:r>
              <w:t>7.47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10.42</w:t>
            </w:r>
          </w:p>
        </w:tc>
      </w:tr>
      <w:tr>
        <w:tc>
          <w:tcPr>
            <w:tcW w:type="dxa" w:w="1728"/>
          </w:tcPr>
          <w:p>
            <w:r>
              <w:t>(2, 'Zone 4')</w:t>
            </w:r>
          </w:p>
        </w:tc>
        <w:tc>
          <w:tcPr>
            <w:tcW w:type="dxa" w:w="1728"/>
          </w:tcPr>
          <w:p>
            <w:r>
              <w:t>47.00</w:t>
            </w:r>
          </w:p>
        </w:tc>
        <w:tc>
          <w:tcPr>
            <w:tcW w:type="dxa" w:w="1728"/>
          </w:tcPr>
          <w:p>
            <w:r>
              <w:t>7.79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12.00</w:t>
            </w:r>
          </w:p>
        </w:tc>
      </w:tr>
      <w:tr>
        <w:tc>
          <w:tcPr>
            <w:tcW w:type="dxa" w:w="1728"/>
          </w:tcPr>
          <w:p>
            <w:r>
              <w:t>(3, 'Man 0')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(3, 'Man 1')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7.51</w:t>
            </w:r>
          </w:p>
        </w:tc>
      </w:tr>
      <w:tr>
        <w:tc>
          <w:tcPr>
            <w:tcW w:type="dxa" w:w="1728"/>
          </w:tcPr>
          <w:p>
            <w:r>
              <w:t>(3, 'Zone 2')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10.17</w:t>
            </w:r>
          </w:p>
        </w:tc>
      </w:tr>
      <w:tr>
        <w:tc>
          <w:tcPr>
            <w:tcW w:type="dxa" w:w="1728"/>
          </w:tcPr>
          <w:p>
            <w:r>
              <w:t>(3, 'Zone 3')</w:t>
            </w:r>
          </w:p>
        </w:tc>
        <w:tc>
          <w:tcPr>
            <w:tcW w:type="dxa" w:w="1728"/>
          </w:tcPr>
          <w:p>
            <w:r>
              <w:t>9.00</w:t>
            </w:r>
          </w:p>
        </w:tc>
        <w:tc>
          <w:tcPr>
            <w:tcW w:type="dxa" w:w="1728"/>
          </w:tcPr>
          <w:p>
            <w:r>
              <w:t>10.89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12.53</w:t>
            </w:r>
          </w:p>
        </w:tc>
      </w:tr>
      <w:tr>
        <w:tc>
          <w:tcPr>
            <w:tcW w:type="dxa" w:w="1728"/>
          </w:tcPr>
          <w:p>
            <w:r>
              <w:t>(3, 'Zone 4')</w:t>
            </w:r>
          </w:p>
        </w:tc>
        <w:tc>
          <w:tcPr>
            <w:tcW w:type="dxa" w:w="1728"/>
          </w:tcPr>
          <w:p>
            <w:r>
              <w:t>33.00</w:t>
            </w:r>
          </w:p>
        </w:tc>
        <w:tc>
          <w:tcPr>
            <w:tcW w:type="dxa" w:w="1728"/>
          </w:tcPr>
          <w:p>
            <w:r>
              <w:t>10.42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14.82</w:t>
            </w:r>
          </w:p>
        </w:tc>
      </w:tr>
      <w:tr>
        <w:tc>
          <w:tcPr>
            <w:tcW w:type="dxa" w:w="1728"/>
          </w:tcPr>
          <w:p>
            <w:r>
              <w:t>(4, 'Man 0')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(4, 'Zone 3')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20.00</w:t>
            </w:r>
          </w:p>
        </w:tc>
        <w:tc>
          <w:tcPr>
            <w:tcW w:type="dxa" w:w="1728"/>
          </w:tcPr>
          <w:p>
            <w:r>
              <w:t>20.00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(4, 'Zone 4')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0.20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5.31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Coverage Detailed by Down Distance</w:t>
            </w:r>
          </w:p>
        </w:tc>
        <w:tc>
          <w:tcPr>
            <w:tcW w:type="dxa" w:w="1728"/>
          </w:tcPr>
          <w:p>
            <w:r>
              <w:t>Resultcount</w:t>
            </w:r>
          </w:p>
        </w:tc>
        <w:tc>
          <w:tcPr>
            <w:tcW w:type="dxa" w:w="1728"/>
          </w:tcPr>
          <w:p>
            <w:r>
              <w:t>Resultmean</w:t>
            </w:r>
          </w:p>
        </w:tc>
        <w:tc>
          <w:tcPr>
            <w:tcW w:type="dxa" w:w="1728"/>
          </w:tcPr>
          <w:p>
            <w:r>
              <w:t>Resultmedian</w:t>
            </w:r>
          </w:p>
        </w:tc>
        <w:tc>
          <w:tcPr>
            <w:tcW w:type="dxa" w:w="1728"/>
          </w:tcPr>
          <w:p>
            <w:r>
              <w:t>Resultstd</w:t>
            </w:r>
          </w:p>
        </w:tc>
      </w:tr>
      <w:tr>
        <w:tc>
          <w:tcPr>
            <w:tcW w:type="dxa" w:w="1728"/>
          </w:tcPr>
          <w:p>
            <w:r>
              <w:t>('Long', 'Man 0')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('Long', 'Man 1')</w:t>
            </w:r>
          </w:p>
        </w:tc>
        <w:tc>
          <w:tcPr>
            <w:tcW w:type="dxa" w:w="1728"/>
          </w:tcPr>
          <w:p>
            <w:r>
              <w:t>12.00</w:t>
            </w:r>
          </w:p>
        </w:tc>
        <w:tc>
          <w:tcPr>
            <w:tcW w:type="dxa" w:w="1728"/>
          </w:tcPr>
          <w:p>
            <w:r>
              <w:t>8.67</w:t>
            </w:r>
          </w:p>
        </w:tc>
        <w:tc>
          <w:tcPr>
            <w:tcW w:type="dxa" w:w="1728"/>
          </w:tcPr>
          <w:p>
            <w:r>
              <w:t>8.50</w:t>
            </w:r>
          </w:p>
        </w:tc>
        <w:tc>
          <w:tcPr>
            <w:tcW w:type="dxa" w:w="1728"/>
          </w:tcPr>
          <w:p>
            <w:r>
              <w:t>21.41</w:t>
            </w:r>
          </w:p>
        </w:tc>
      </w:tr>
      <w:tr>
        <w:tc>
          <w:tcPr>
            <w:tcW w:type="dxa" w:w="1728"/>
          </w:tcPr>
          <w:p>
            <w:r>
              <w:t>('Long', 'Man 2')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1.73</w:t>
            </w:r>
          </w:p>
        </w:tc>
      </w:tr>
      <w:tr>
        <w:tc>
          <w:tcPr>
            <w:tcW w:type="dxa" w:w="1728"/>
          </w:tcPr>
          <w:p>
            <w:r>
              <w:t>('Long', 'Zone 2')</w:t>
            </w:r>
          </w:p>
        </w:tc>
        <w:tc>
          <w:tcPr>
            <w:tcW w:type="dxa" w:w="1728"/>
          </w:tcPr>
          <w:p>
            <w:r>
              <w:t>14.00</w:t>
            </w:r>
          </w:p>
        </w:tc>
        <w:tc>
          <w:tcPr>
            <w:tcW w:type="dxa" w:w="1728"/>
          </w:tcPr>
          <w:p>
            <w:r>
              <w:t>-0.57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9.83</w:t>
            </w:r>
          </w:p>
        </w:tc>
      </w:tr>
      <w:tr>
        <w:tc>
          <w:tcPr>
            <w:tcW w:type="dxa" w:w="1728"/>
          </w:tcPr>
          <w:p>
            <w:r>
              <w:t>('Long', 'Zone 3')</w:t>
            </w:r>
          </w:p>
        </w:tc>
        <w:tc>
          <w:tcPr>
            <w:tcW w:type="dxa" w:w="1728"/>
          </w:tcPr>
          <w:p>
            <w:r>
              <w:t>27.00</w:t>
            </w:r>
          </w:p>
        </w:tc>
        <w:tc>
          <w:tcPr>
            <w:tcW w:type="dxa" w:w="1728"/>
          </w:tcPr>
          <w:p>
            <w:r>
              <w:t>12.63</w:t>
            </w:r>
          </w:p>
        </w:tc>
        <w:tc>
          <w:tcPr>
            <w:tcW w:type="dxa" w:w="1728"/>
          </w:tcPr>
          <w:p>
            <w:r>
              <w:t>8.00</w:t>
            </w:r>
          </w:p>
        </w:tc>
        <w:tc>
          <w:tcPr>
            <w:tcW w:type="dxa" w:w="1728"/>
          </w:tcPr>
          <w:p>
            <w:r>
              <w:t>14.03</w:t>
            </w:r>
          </w:p>
        </w:tc>
      </w:tr>
      <w:tr>
        <w:tc>
          <w:tcPr>
            <w:tcW w:type="dxa" w:w="1728"/>
          </w:tcPr>
          <w:p>
            <w:r>
              <w:t>('Long', 'Zone 4')</w:t>
            </w:r>
          </w:p>
        </w:tc>
        <w:tc>
          <w:tcPr>
            <w:tcW w:type="dxa" w:w="1728"/>
          </w:tcPr>
          <w:p>
            <w:r>
              <w:t>117.00</w:t>
            </w:r>
          </w:p>
        </w:tc>
        <w:tc>
          <w:tcPr>
            <w:tcW w:type="dxa" w:w="1728"/>
          </w:tcPr>
          <w:p>
            <w:r>
              <w:t>6.97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13.33</w:t>
            </w:r>
          </w:p>
        </w:tc>
      </w:tr>
      <w:tr>
        <w:tc>
          <w:tcPr>
            <w:tcW w:type="dxa" w:w="1728"/>
          </w:tcPr>
          <w:p>
            <w:r>
              <w:t>('Medium', 'Man 0')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('Medium', 'Zone 2')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21.00</w:t>
            </w:r>
          </w:p>
        </w:tc>
        <w:tc>
          <w:tcPr>
            <w:tcW w:type="dxa" w:w="1728"/>
          </w:tcPr>
          <w:p>
            <w:r>
              <w:t>21.00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('Medium', 'Zone 3')</w:t>
            </w:r>
          </w:p>
        </w:tc>
        <w:tc>
          <w:tcPr>
            <w:tcW w:type="dxa" w:w="1728"/>
          </w:tcPr>
          <w:p>
            <w:r>
              <w:t>7.00</w:t>
            </w:r>
          </w:p>
        </w:tc>
        <w:tc>
          <w:tcPr>
            <w:tcW w:type="dxa" w:w="1728"/>
          </w:tcPr>
          <w:p>
            <w:r>
              <w:t>1.14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1.95</w:t>
            </w:r>
          </w:p>
        </w:tc>
      </w:tr>
      <w:tr>
        <w:tc>
          <w:tcPr>
            <w:tcW w:type="dxa" w:w="1728"/>
          </w:tcPr>
          <w:p>
            <w:r>
              <w:t>('Medium', 'Zone 4')</w:t>
            </w:r>
          </w:p>
        </w:tc>
        <w:tc>
          <w:tcPr>
            <w:tcW w:type="dxa" w:w="1728"/>
          </w:tcPr>
          <w:p>
            <w:r>
              <w:t>12.00</w:t>
            </w:r>
          </w:p>
        </w:tc>
        <w:tc>
          <w:tcPr>
            <w:tcW w:type="dxa" w:w="1728"/>
          </w:tcPr>
          <w:p>
            <w:r>
              <w:t>8.25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6.96</w:t>
            </w:r>
          </w:p>
        </w:tc>
      </w:tr>
      <w:tr>
        <w:tc>
          <w:tcPr>
            <w:tcW w:type="dxa" w:w="1728"/>
          </w:tcPr>
          <w:p>
            <w:r>
              <w:t>('Short', 'Zone 2')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('Short', 'Zone 3')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('Short', 'Zone 4')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4.60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4.72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Coverage Detailed by Down Field Position</w:t>
            </w:r>
          </w:p>
        </w:tc>
        <w:tc>
          <w:tcPr>
            <w:tcW w:type="dxa" w:w="1728"/>
          </w:tcPr>
          <w:p>
            <w:r>
              <w:t>Resultcount</w:t>
            </w:r>
          </w:p>
        </w:tc>
        <w:tc>
          <w:tcPr>
            <w:tcW w:type="dxa" w:w="1728"/>
          </w:tcPr>
          <w:p>
            <w:r>
              <w:t>Resultmean</w:t>
            </w:r>
          </w:p>
        </w:tc>
        <w:tc>
          <w:tcPr>
            <w:tcW w:type="dxa" w:w="1728"/>
          </w:tcPr>
          <w:p>
            <w:r>
              <w:t>Resultmedian</w:t>
            </w:r>
          </w:p>
        </w:tc>
        <w:tc>
          <w:tcPr>
            <w:tcW w:type="dxa" w:w="1728"/>
          </w:tcPr>
          <w:p>
            <w:r>
              <w:t>Resultstd</w:t>
            </w:r>
          </w:p>
        </w:tc>
      </w:tr>
      <w:tr>
        <w:tc>
          <w:tcPr>
            <w:tcW w:type="dxa" w:w="1728"/>
          </w:tcPr>
          <w:p>
            <w:r>
              <w:t>('Backed Up', 'Man 0')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('Backed Up', 'Man 1')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71.00</w:t>
            </w:r>
          </w:p>
        </w:tc>
        <w:tc>
          <w:tcPr>
            <w:tcW w:type="dxa" w:w="1728"/>
          </w:tcPr>
          <w:p>
            <w:r>
              <w:t>71.00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('Backed Up', 'Zone 2')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1.33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2.07</w:t>
            </w:r>
          </w:p>
        </w:tc>
      </w:tr>
      <w:tr>
        <w:tc>
          <w:tcPr>
            <w:tcW w:type="dxa" w:w="1728"/>
          </w:tcPr>
          <w:p>
            <w:r>
              <w:t>('Backed Up', 'Zone 3')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3.70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6.41</w:t>
            </w:r>
          </w:p>
        </w:tc>
      </w:tr>
      <w:tr>
        <w:tc>
          <w:tcPr>
            <w:tcW w:type="dxa" w:w="1728"/>
          </w:tcPr>
          <w:p>
            <w:r>
              <w:t>('Backed Up', 'Zone 4')</w:t>
            </w:r>
          </w:p>
        </w:tc>
        <w:tc>
          <w:tcPr>
            <w:tcW w:type="dxa" w:w="1728"/>
          </w:tcPr>
          <w:p>
            <w:r>
              <w:t>38.00</w:t>
            </w:r>
          </w:p>
        </w:tc>
        <w:tc>
          <w:tcPr>
            <w:tcW w:type="dxa" w:w="1728"/>
          </w:tcPr>
          <w:p>
            <w:r>
              <w:t>8.26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12.76</w:t>
            </w:r>
          </w:p>
        </w:tc>
      </w:tr>
      <w:tr>
        <w:tc>
          <w:tcPr>
            <w:tcW w:type="dxa" w:w="1728"/>
          </w:tcPr>
          <w:p>
            <w:r>
              <w:t>('Midfield', 'Man 0')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('Midfield', 'Man 1')</w:t>
            </w:r>
          </w:p>
        </w:tc>
        <w:tc>
          <w:tcPr>
            <w:tcW w:type="dxa" w:w="1728"/>
          </w:tcPr>
          <w:p>
            <w:r>
              <w:t>6.00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6.66</w:t>
            </w:r>
          </w:p>
        </w:tc>
      </w:tr>
      <w:tr>
        <w:tc>
          <w:tcPr>
            <w:tcW w:type="dxa" w:w="1728"/>
          </w:tcPr>
          <w:p>
            <w:r>
              <w:t>('Midfield', 'Zone 2')</w:t>
            </w:r>
          </w:p>
        </w:tc>
        <w:tc>
          <w:tcPr>
            <w:tcW w:type="dxa" w:w="1728"/>
          </w:tcPr>
          <w:p>
            <w:r>
              <w:t>12.00</w:t>
            </w:r>
          </w:p>
        </w:tc>
        <w:tc>
          <w:tcPr>
            <w:tcW w:type="dxa" w:w="1728"/>
          </w:tcPr>
          <w:p>
            <w:r>
              <w:t>2.50</w:t>
            </w:r>
          </w:p>
        </w:tc>
        <w:tc>
          <w:tcPr>
            <w:tcW w:type="dxa" w:w="1728"/>
          </w:tcPr>
          <w:p>
            <w:r>
              <w:t>2.50</w:t>
            </w:r>
          </w:p>
        </w:tc>
        <w:tc>
          <w:tcPr>
            <w:tcW w:type="dxa" w:w="1728"/>
          </w:tcPr>
          <w:p>
            <w:r>
              <w:t>13.63</w:t>
            </w:r>
          </w:p>
        </w:tc>
      </w:tr>
      <w:tr>
        <w:tc>
          <w:tcPr>
            <w:tcW w:type="dxa" w:w="1728"/>
          </w:tcPr>
          <w:p>
            <w:r>
              <w:t>('Midfield', 'Zone 3')</w:t>
            </w:r>
          </w:p>
        </w:tc>
        <w:tc>
          <w:tcPr>
            <w:tcW w:type="dxa" w:w="1728"/>
          </w:tcPr>
          <w:p>
            <w:r>
              <w:t>15.00</w:t>
            </w:r>
          </w:p>
        </w:tc>
        <w:tc>
          <w:tcPr>
            <w:tcW w:type="dxa" w:w="1728"/>
          </w:tcPr>
          <w:p>
            <w:r>
              <w:t>10.87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16.97</w:t>
            </w:r>
          </w:p>
        </w:tc>
      </w:tr>
      <w:tr>
        <w:tc>
          <w:tcPr>
            <w:tcW w:type="dxa" w:w="1728"/>
          </w:tcPr>
          <w:p>
            <w:r>
              <w:t>('Midfield', 'Zone 4')</w:t>
            </w:r>
          </w:p>
        </w:tc>
        <w:tc>
          <w:tcPr>
            <w:tcW w:type="dxa" w:w="1728"/>
          </w:tcPr>
          <w:p>
            <w:r>
              <w:t>50.00</w:t>
            </w:r>
          </w:p>
        </w:tc>
        <w:tc>
          <w:tcPr>
            <w:tcW w:type="dxa" w:w="1728"/>
          </w:tcPr>
          <w:p>
            <w:r>
              <w:t>8.12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16.64</w:t>
            </w:r>
          </w:p>
        </w:tc>
      </w:tr>
      <w:tr>
        <w:tc>
          <w:tcPr>
            <w:tcW w:type="dxa" w:w="1728"/>
          </w:tcPr>
          <w:p>
            <w:r>
              <w:t>('Scoring Position', 'Man 0')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</w:tr>
      <w:tr>
        <w:tc>
          <w:tcPr>
            <w:tcW w:type="dxa" w:w="1728"/>
          </w:tcPr>
          <w:p>
            <w:r>
              <w:t>('Scoring Position', 'Man 1')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12.04</w:t>
            </w:r>
          </w:p>
        </w:tc>
      </w:tr>
      <w:tr>
        <w:tc>
          <w:tcPr>
            <w:tcW w:type="dxa" w:w="1728"/>
          </w:tcPr>
          <w:p>
            <w:r>
              <w:t>('Scoring Position', 'Man 2')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1.73</w:t>
            </w:r>
          </w:p>
        </w:tc>
      </w:tr>
      <w:tr>
        <w:tc>
          <w:tcPr>
            <w:tcW w:type="dxa" w:w="1728"/>
          </w:tcPr>
          <w:p>
            <w:r>
              <w:t>('Scoring Position', 'Zone 3')</w:t>
            </w:r>
          </w:p>
        </w:tc>
        <w:tc>
          <w:tcPr>
            <w:tcW w:type="dxa" w:w="1728"/>
          </w:tcPr>
          <w:p>
            <w:r>
              <w:t>11.00</w:t>
            </w:r>
          </w:p>
        </w:tc>
        <w:tc>
          <w:tcPr>
            <w:tcW w:type="dxa" w:w="1728"/>
          </w:tcPr>
          <w:p>
            <w:r>
              <w:t>13.55</w:t>
            </w:r>
          </w:p>
        </w:tc>
        <w:tc>
          <w:tcPr>
            <w:tcW w:type="dxa" w:w="1728"/>
          </w:tcPr>
          <w:p>
            <w:r>
              <w:t>11.00</w:t>
            </w:r>
          </w:p>
        </w:tc>
        <w:tc>
          <w:tcPr>
            <w:tcW w:type="dxa" w:w="1728"/>
          </w:tcPr>
          <w:p>
            <w:r>
              <w:t>10.62</w:t>
            </w:r>
          </w:p>
        </w:tc>
      </w:tr>
      <w:tr>
        <w:tc>
          <w:tcPr>
            <w:tcW w:type="dxa" w:w="1728"/>
          </w:tcPr>
          <w:p>
            <w:r>
              <w:t>('Scoring Position', 'Zone 4')</w:t>
            </w:r>
          </w:p>
        </w:tc>
        <w:tc>
          <w:tcPr>
            <w:tcW w:type="dxa" w:w="1728"/>
          </w:tcPr>
          <w:p>
            <w:r>
              <w:t>46.00</w:t>
            </w:r>
          </w:p>
        </w:tc>
        <w:tc>
          <w:tcPr>
            <w:tcW w:type="dxa" w:w="1728"/>
          </w:tcPr>
          <w:p>
            <w:r>
              <w:t>4.72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5.41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Pass Zone Targets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Coverage by Passzone</w:t>
            </w:r>
          </w:p>
        </w:tc>
        <w:tc>
          <w:tcPr>
            <w:tcW w:type="dxa" w:w="1234"/>
          </w:tcPr>
          <w:p>
            <w:r>
              <w:t>Man 0</w:t>
            </w:r>
          </w:p>
        </w:tc>
        <w:tc>
          <w:tcPr>
            <w:tcW w:type="dxa" w:w="1234"/>
          </w:tcPr>
          <w:p>
            <w:r>
              <w:t>Man 1</w:t>
            </w:r>
          </w:p>
        </w:tc>
        <w:tc>
          <w:tcPr>
            <w:tcW w:type="dxa" w:w="1234"/>
          </w:tcPr>
          <w:p>
            <w:r>
              <w:t>Man 2</w:t>
            </w:r>
          </w:p>
        </w:tc>
        <w:tc>
          <w:tcPr>
            <w:tcW w:type="dxa" w:w="1234"/>
          </w:tcPr>
          <w:p>
            <w:r>
              <w:t>Zone 2</w:t>
            </w:r>
          </w:p>
        </w:tc>
        <w:tc>
          <w:tcPr>
            <w:tcW w:type="dxa" w:w="1234"/>
          </w:tcPr>
          <w:p>
            <w:r>
              <w:t>Zone 3</w:t>
            </w:r>
          </w:p>
        </w:tc>
        <w:tc>
          <w:tcPr>
            <w:tcW w:type="dxa" w:w="1234"/>
          </w:tcPr>
          <w:p>
            <w:r>
              <w:t>Zone 4</w:t>
            </w:r>
          </w:p>
        </w:tc>
      </w:tr>
      <w:tr>
        <w:tc>
          <w:tcPr>
            <w:tcW w:type="dxa" w:w="1234"/>
          </w:tcPr>
          <w:p>
            <w:r>
              <w:t>Deep - Left</w:t>
            </w:r>
          </w:p>
        </w:tc>
        <w:tc>
          <w:tcPr>
            <w:tcW w:type="dxa" w:w="1234"/>
          </w:tcPr>
          <w:p>
            <w:r>
              <w:t>11.1%</w:t>
            </w:r>
          </w:p>
        </w:tc>
        <w:tc>
          <w:tcPr>
            <w:tcW w:type="dxa" w:w="1234"/>
          </w:tcPr>
          <w:p>
            <w:r>
              <w:t>7.4%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11.1%</w:t>
            </w:r>
          </w:p>
        </w:tc>
        <w:tc>
          <w:tcPr>
            <w:tcW w:type="dxa" w:w="1234"/>
          </w:tcPr>
          <w:p>
            <w:r>
              <w:t>70.4%</w:t>
            </w:r>
          </w:p>
        </w:tc>
      </w:tr>
      <w:tr>
        <w:tc>
          <w:tcPr>
            <w:tcW w:type="dxa" w:w="1234"/>
          </w:tcPr>
          <w:p>
            <w:r>
              <w:t>Deep - Right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7.7%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15.4%</w:t>
            </w:r>
          </w:p>
        </w:tc>
        <w:tc>
          <w:tcPr>
            <w:tcW w:type="dxa" w:w="1234"/>
          </w:tcPr>
          <w:p>
            <w:r>
              <w:t>30.8%</w:t>
            </w:r>
          </w:p>
        </w:tc>
        <w:tc>
          <w:tcPr>
            <w:tcW w:type="dxa" w:w="1234"/>
          </w:tcPr>
          <w:p>
            <w:r>
              <w:t>46.2%</w:t>
            </w:r>
          </w:p>
        </w:tc>
      </w:tr>
      <w:tr>
        <w:tc>
          <w:tcPr>
            <w:tcW w:type="dxa" w:w="1234"/>
          </w:tcPr>
          <w:p>
            <w:r>
              <w:t>Flats - Left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11.8%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17.6%</w:t>
            </w:r>
          </w:p>
        </w:tc>
        <w:tc>
          <w:tcPr>
            <w:tcW w:type="dxa" w:w="1234"/>
          </w:tcPr>
          <w:p>
            <w:r>
              <w:t>11.8%</w:t>
            </w:r>
          </w:p>
        </w:tc>
        <w:tc>
          <w:tcPr>
            <w:tcW w:type="dxa" w:w="1234"/>
          </w:tcPr>
          <w:p>
            <w:r>
              <w:t>58.8%</w:t>
            </w:r>
          </w:p>
        </w:tc>
      </w:tr>
      <w:tr>
        <w:tc>
          <w:tcPr>
            <w:tcW w:type="dxa" w:w="1234"/>
          </w:tcPr>
          <w:p>
            <w:r>
              <w:t>Flats - Right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5.3%</w:t>
            </w:r>
          </w:p>
        </w:tc>
        <w:tc>
          <w:tcPr>
            <w:tcW w:type="dxa" w:w="1234"/>
          </w:tcPr>
          <w:p>
            <w:r>
              <w:t>26.3%</w:t>
            </w:r>
          </w:p>
        </w:tc>
        <w:tc>
          <w:tcPr>
            <w:tcW w:type="dxa" w:w="1234"/>
          </w:tcPr>
          <w:p>
            <w:r>
              <w:t>68.4%</w:t>
            </w:r>
          </w:p>
        </w:tc>
      </w:tr>
      <w:tr>
        <w:tc>
          <w:tcPr>
            <w:tcW w:type="dxa" w:w="1234"/>
          </w:tcPr>
          <w:p>
            <w:r>
              <w:t>Middle - Left</w:t>
            </w:r>
          </w:p>
        </w:tc>
        <w:tc>
          <w:tcPr>
            <w:tcW w:type="dxa" w:w="1234"/>
          </w:tcPr>
          <w:p>
            <w:r>
              <w:t>5.6%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27.8%</w:t>
            </w:r>
          </w:p>
        </w:tc>
        <w:tc>
          <w:tcPr>
            <w:tcW w:type="dxa" w:w="1234"/>
          </w:tcPr>
          <w:p>
            <w:r>
              <w:t>66.7%</w:t>
            </w:r>
          </w:p>
        </w:tc>
      </w:tr>
      <w:tr>
        <w:tc>
          <w:tcPr>
            <w:tcW w:type="dxa" w:w="1234"/>
          </w:tcPr>
          <w:p>
            <w:r>
              <w:t>Middle - Middle</w:t>
            </w:r>
          </w:p>
        </w:tc>
        <w:tc>
          <w:tcPr>
            <w:tcW w:type="dxa" w:w="1234"/>
          </w:tcPr>
          <w:p>
            <w:r>
              <w:t>11.1%</w:t>
            </w:r>
          </w:p>
        </w:tc>
        <w:tc>
          <w:tcPr>
            <w:tcW w:type="dxa" w:w="1234"/>
          </w:tcPr>
          <w:p>
            <w:r>
              <w:t>3.7%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7.4%</w:t>
            </w:r>
          </w:p>
        </w:tc>
        <w:tc>
          <w:tcPr>
            <w:tcW w:type="dxa" w:w="1234"/>
          </w:tcPr>
          <w:p>
            <w:r>
              <w:t>22.2%</w:t>
            </w:r>
          </w:p>
        </w:tc>
        <w:tc>
          <w:tcPr>
            <w:tcW w:type="dxa" w:w="1234"/>
          </w:tcPr>
          <w:p>
            <w:r>
              <w:t>55.6%</w:t>
            </w:r>
          </w:p>
        </w:tc>
      </w:tr>
      <w:tr>
        <w:tc>
          <w:tcPr>
            <w:tcW w:type="dxa" w:w="1234"/>
          </w:tcPr>
          <w:p>
            <w:r>
              <w:t>Middle - Right</w:t>
            </w:r>
          </w:p>
        </w:tc>
        <w:tc>
          <w:tcPr>
            <w:tcW w:type="dxa" w:w="1234"/>
          </w:tcPr>
          <w:p>
            <w:r>
              <w:t>5.9%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5.9%</w:t>
            </w:r>
          </w:p>
        </w:tc>
        <w:tc>
          <w:tcPr>
            <w:tcW w:type="dxa" w:w="1234"/>
          </w:tcPr>
          <w:p>
            <w:r>
              <w:t>8.8%</w:t>
            </w:r>
          </w:p>
        </w:tc>
        <w:tc>
          <w:tcPr>
            <w:tcW w:type="dxa" w:w="1234"/>
          </w:tcPr>
          <w:p>
            <w:r>
              <w:t>17.6%</w:t>
            </w:r>
          </w:p>
        </w:tc>
        <w:tc>
          <w:tcPr>
            <w:tcW w:type="dxa" w:w="1234"/>
          </w:tcPr>
          <w:p>
            <w:r>
              <w:t>61.8%</w:t>
            </w:r>
          </w:p>
        </w:tc>
      </w:tr>
      <w:tr>
        <w:tc>
          <w:tcPr>
            <w:tcW w:type="dxa" w:w="1234"/>
          </w:tcPr>
          <w:p>
            <w:r>
              <w:t>Non Passing Play</w:t>
            </w:r>
          </w:p>
        </w:tc>
        <w:tc>
          <w:tcPr>
            <w:tcW w:type="dxa" w:w="1234"/>
          </w:tcPr>
          <w:p>
            <w:r>
              <w:t>0.0%</w:t>
            </w:r>
          </w:p>
        </w:tc>
        <w:tc>
          <w:tcPr>
            <w:tcW w:type="dxa" w:w="1234"/>
          </w:tcPr>
          <w:p>
            <w:r>
              <w:t>11.1%</w:t>
            </w:r>
          </w:p>
        </w:tc>
        <w:tc>
          <w:tcPr>
            <w:tcW w:type="dxa" w:w="1234"/>
          </w:tcPr>
          <w:p>
            <w:r>
              <w:t>11.1%</w:t>
            </w:r>
          </w:p>
        </w:tc>
        <w:tc>
          <w:tcPr>
            <w:tcW w:type="dxa" w:w="1234"/>
          </w:tcPr>
          <w:p>
            <w:r>
              <w:t>11.1%</w:t>
            </w:r>
          </w:p>
        </w:tc>
        <w:tc>
          <w:tcPr>
            <w:tcW w:type="dxa" w:w="1234"/>
          </w:tcPr>
          <w:p>
            <w:r>
              <w:t>44.4%</w:t>
            </w:r>
          </w:p>
        </w:tc>
        <w:tc>
          <w:tcPr>
            <w:tcW w:type="dxa" w:w="1234"/>
          </w:tcPr>
          <w:p>
            <w:r>
              <w:t>22.2%</w:t>
            </w:r>
          </w:p>
        </w:tc>
      </w:tr>
      <w:tr>
        <w:tc>
          <w:tcPr>
            <w:tcW w:type="dxa" w:w="1234"/>
          </w:tcPr>
          <w:p>
            <w:r>
              <w:t>All</w:t>
            </w:r>
          </w:p>
        </w:tc>
        <w:tc>
          <w:tcPr>
            <w:tcW w:type="dxa" w:w="1234"/>
          </w:tcPr>
          <w:p>
            <w:r>
              <w:t>4.1%</w:t>
            </w:r>
          </w:p>
        </w:tc>
        <w:tc>
          <w:tcPr>
            <w:tcW w:type="dxa" w:w="1234"/>
          </w:tcPr>
          <w:p>
            <w:r>
              <w:t>5.1%</w:t>
            </w:r>
          </w:p>
        </w:tc>
        <w:tc>
          <w:tcPr>
            <w:tcW w:type="dxa" w:w="1234"/>
          </w:tcPr>
          <w:p>
            <w:r>
              <w:t>1.4%</w:t>
            </w:r>
          </w:p>
        </w:tc>
        <w:tc>
          <w:tcPr>
            <w:tcW w:type="dxa" w:w="1234"/>
          </w:tcPr>
          <w:p>
            <w:r>
              <w:t>8.8%</w:t>
            </w:r>
          </w:p>
        </w:tc>
        <w:tc>
          <w:tcPr>
            <w:tcW w:type="dxa" w:w="1234"/>
          </w:tcPr>
          <w:p>
            <w:r>
              <w:t>20.3%</w:t>
            </w:r>
          </w:p>
        </w:tc>
        <w:tc>
          <w:tcPr>
            <w:tcW w:type="dxa" w:w="1234"/>
          </w:tcPr>
          <w:p>
            <w:r>
              <w:t>60.4%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Targets by Passzone</w:t>
            </w:r>
          </w:p>
        </w:tc>
        <w:tc>
          <w:tcPr>
            <w:tcW w:type="dxa" w:w="4320"/>
          </w:tcPr>
          <w:p>
            <w:r>
              <w:t>0       9</w:t>
              <w:br/>
              <w:t>1       9</w:t>
              <w:br/>
              <w:t>2       9</w:t>
              <w:br/>
              <w:t>3      15</w:t>
              <w:br/>
              <w:t>4      15</w:t>
              <w:br/>
              <w:t xml:space="preserve">       ..</w:t>
              <w:br/>
              <w:t>260   -99</w:t>
              <w:br/>
              <w:t>261   -99</w:t>
              <w:br/>
              <w:t>262   -99</w:t>
              <w:br/>
              <w:t>263   -99</w:t>
              <w:br/>
              <w:t>264   -99</w:t>
              <w:br/>
              <w:t>Name: Result_BallCarrier, Length: 217, dtype: int64</w:t>
            </w:r>
          </w:p>
        </w:tc>
      </w:tr>
      <w:tr>
        <w:tc>
          <w:tcPr>
            <w:tcW w:type="dxa" w:w="4320"/>
          </w:tcPr>
          <w:p>
            <w:r>
              <w:t>Deep - Left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Deep - Right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Flats - Left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Flats - Right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Middle - Left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Middle - Middle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Middle - Right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Non Passing Play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  <w:tr>
        <w:tc>
          <w:tcPr>
            <w:tcW w:type="dxa" w:w="4320"/>
          </w:tcPr>
          <w:p>
            <w:r>
              <w:t>All</w:t>
            </w:r>
          </w:p>
        </w:tc>
        <w:tc>
          <w:tcPr>
            <w:tcW w:type="dxa" w:w="4320"/>
          </w:tcPr>
          <w:p>
            <w:r>
              <w:t>100.0%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Reciever Yardage</w:t>
            </w:r>
          </w:p>
        </w:tc>
        <w:tc>
          <w:tcPr>
            <w:tcW w:type="dxa" w:w="1728"/>
          </w:tcPr>
          <w:p>
            <w:r>
              <w:t>Resultcount</w:t>
            </w:r>
          </w:p>
        </w:tc>
        <w:tc>
          <w:tcPr>
            <w:tcW w:type="dxa" w:w="1728"/>
          </w:tcPr>
          <w:p>
            <w:r>
              <w:t>Resultmean</w:t>
            </w:r>
          </w:p>
        </w:tc>
        <w:tc>
          <w:tcPr>
            <w:tcW w:type="dxa" w:w="1728"/>
          </w:tcPr>
          <w:p>
            <w:r>
              <w:t>Resultmedian</w:t>
            </w:r>
          </w:p>
        </w:tc>
        <w:tc>
          <w:tcPr>
            <w:tcW w:type="dxa" w:w="1728"/>
          </w:tcPr>
          <w:p>
            <w:r>
              <w:t>Resultstd</w:t>
            </w:r>
          </w:p>
        </w:tc>
      </w:tr>
      <w:tr>
        <w:tc>
          <w:tcPr>
            <w:tcW w:type="dxa" w:w="1728"/>
          </w:tcPr>
          <w:p>
            <w:r>
              <w:t>-99</w:t>
            </w:r>
          </w:p>
        </w:tc>
        <w:tc>
          <w:tcPr>
            <w:tcW w:type="dxa" w:w="1728"/>
          </w:tcPr>
          <w:p>
            <w:r>
              <w:t>159.00</w:t>
            </w:r>
          </w:p>
        </w:tc>
        <w:tc>
          <w:tcPr>
            <w:tcW w:type="dxa" w:w="1728"/>
          </w:tcPr>
          <w:p>
            <w:r>
              <w:t>7.72</w:t>
            </w:r>
          </w:p>
        </w:tc>
        <w:tc>
          <w:tcPr>
            <w:tcW w:type="dxa" w:w="1728"/>
          </w:tcPr>
          <w:p>
            <w:r>
              <w:t>4.00</w:t>
            </w:r>
          </w:p>
        </w:tc>
        <w:tc>
          <w:tcPr>
            <w:tcW w:type="dxa" w:w="1728"/>
          </w:tcPr>
          <w:p>
            <w:r>
              <w:t>12.48</w:t>
            </w:r>
          </w:p>
        </w:tc>
      </w:tr>
      <w:tr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1.20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2.68</w:t>
            </w:r>
          </w:p>
        </w:tc>
      </w:tr>
      <w:tr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9.00</w:t>
            </w:r>
          </w:p>
        </w:tc>
        <w:tc>
          <w:tcPr>
            <w:tcW w:type="dxa" w:w="1728"/>
          </w:tcPr>
          <w:p>
            <w:r>
              <w:t>6.78</w:t>
            </w:r>
          </w:p>
        </w:tc>
        <w:tc>
          <w:tcPr>
            <w:tcW w:type="dxa" w:w="1728"/>
          </w:tcPr>
          <w:p>
            <w:r>
              <w:t>5.00</w:t>
            </w:r>
          </w:p>
        </w:tc>
        <w:tc>
          <w:tcPr>
            <w:tcW w:type="dxa" w:w="1728"/>
          </w:tcPr>
          <w:p>
            <w:r>
              <w:t>7.05</w:t>
            </w:r>
          </w:p>
        </w:tc>
      </w:tr>
      <w:tr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10.00</w:t>
            </w:r>
          </w:p>
        </w:tc>
        <w:tc>
          <w:tcPr>
            <w:tcW w:type="dxa" w:w="1728"/>
          </w:tcPr>
          <w:p>
            <w:r>
              <w:t>16.60</w:t>
            </w:r>
          </w:p>
        </w:tc>
        <w:tc>
          <w:tcPr>
            <w:tcW w:type="dxa" w:w="1728"/>
          </w:tcPr>
          <w:p>
            <w:r>
              <w:t>3.50</w:t>
            </w:r>
          </w:p>
        </w:tc>
        <w:tc>
          <w:tcPr>
            <w:tcW w:type="dxa" w:w="1728"/>
          </w:tcPr>
          <w:p>
            <w:r>
              <w:t>26.21</w:t>
            </w:r>
          </w:p>
        </w:tc>
      </w:tr>
      <w:tr>
        <w:tc>
          <w:tcPr>
            <w:tcW w:type="dxa" w:w="1728"/>
          </w:tcPr>
          <w:p>
            <w:r>
              <w:t>13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4.24</w:t>
            </w:r>
          </w:p>
        </w:tc>
      </w:tr>
      <w:tr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4.36</w:t>
            </w:r>
          </w:p>
        </w:tc>
      </w:tr>
      <w:tr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25.00</w:t>
            </w:r>
          </w:p>
        </w:tc>
        <w:tc>
          <w:tcPr>
            <w:tcW w:type="dxa" w:w="1728"/>
          </w:tcPr>
          <w:p>
            <w:r>
              <w:t>3.24</w:t>
            </w:r>
          </w:p>
        </w:tc>
        <w:tc>
          <w:tcPr>
            <w:tcW w:type="dxa" w:w="1728"/>
          </w:tcPr>
          <w:p>
            <w:r>
              <w:t>2.00</w:t>
            </w:r>
          </w:p>
        </w:tc>
        <w:tc>
          <w:tcPr>
            <w:tcW w:type="dxa" w:w="1728"/>
          </w:tcPr>
          <w:p>
            <w:r>
              <w:t>5.26</w:t>
            </w:r>
          </w:p>
        </w:tc>
      </w:tr>
      <w:tr>
        <w:tc>
          <w:tcPr>
            <w:tcW w:type="dxa" w:w="1728"/>
          </w:tcPr>
          <w:p>
            <w:r>
              <w:t>91</w:t>
            </w:r>
          </w:p>
        </w:tc>
        <w:tc>
          <w:tcPr>
            <w:tcW w:type="dxa" w:w="1728"/>
          </w:tcPr>
          <w:p>
            <w:r>
              <w:t>3.00</w:t>
            </w:r>
          </w:p>
        </w:tc>
        <w:tc>
          <w:tcPr>
            <w:tcW w:type="dxa" w:w="1728"/>
          </w:tcPr>
          <w:p>
            <w:r>
              <w:t>3.33</w:t>
            </w:r>
          </w:p>
        </w:tc>
        <w:tc>
          <w:tcPr>
            <w:tcW w:type="dxa" w:w="1728"/>
          </w:tcPr>
          <w:p>
            <w:r>
              <w:t>0.00</w:t>
            </w:r>
          </w:p>
        </w:tc>
        <w:tc>
          <w:tcPr>
            <w:tcW w:type="dxa" w:w="1728"/>
          </w:tcPr>
          <w:p>
            <w:r>
              <w:t>5.77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Redzone</w:t>
      </w:r>
    </w:p>
    <w:p>
      <w:pPr>
        <w:pStyle w:val="Heading3"/>
      </w:pPr>
      <w:r>
        <w:t>Redzone - Play Type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Redzone Position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Yard Marker 10 - 5</w:t>
            </w:r>
          </w:p>
        </w:tc>
        <w:tc>
          <w:tcPr>
            <w:tcW w:type="dxa" w:w="1728"/>
          </w:tcPr>
          <w:p>
            <w:r>
              <w:t>30.8%</w:t>
            </w:r>
          </w:p>
        </w:tc>
        <w:tc>
          <w:tcPr>
            <w:tcW w:type="dxa" w:w="1728"/>
          </w:tcPr>
          <w:p>
            <w:r>
              <w:t>30.8%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38.5%</w:t>
            </w:r>
          </w:p>
        </w:tc>
      </w:tr>
      <w:tr>
        <w:tc>
          <w:tcPr>
            <w:tcW w:type="dxa" w:w="1728"/>
          </w:tcPr>
          <w:p>
            <w:r>
              <w:t>Yard Marker 20 - 10</w:t>
            </w:r>
          </w:p>
        </w:tc>
        <w:tc>
          <w:tcPr>
            <w:tcW w:type="dxa" w:w="1728"/>
          </w:tcPr>
          <w:p>
            <w:r>
              <w:t>15.4%</w:t>
            </w:r>
          </w:p>
        </w:tc>
        <w:tc>
          <w:tcPr>
            <w:tcW w:type="dxa" w:w="1728"/>
          </w:tcPr>
          <w:p>
            <w:r>
              <w:t>38.5%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  <w:tc>
          <w:tcPr>
            <w:tcW w:type="dxa" w:w="1728"/>
          </w:tcPr>
          <w:p>
            <w:r>
              <w:t>38.5%</w:t>
            </w:r>
          </w:p>
        </w:tc>
      </w:tr>
      <w:tr>
        <w:tc>
          <w:tcPr>
            <w:tcW w:type="dxa" w:w="1728"/>
          </w:tcPr>
          <w:p>
            <w:r>
              <w:t>Yard Marker 5 - Endzone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20.6%</w:t>
            </w:r>
          </w:p>
        </w:tc>
        <w:tc>
          <w:tcPr>
            <w:tcW w:type="dxa" w:w="1728"/>
          </w:tcPr>
          <w:p>
            <w:r>
              <w:t>35.3%</w:t>
            </w:r>
          </w:p>
        </w:tc>
        <w:tc>
          <w:tcPr>
            <w:tcW w:type="dxa" w:w="1728"/>
          </w:tcPr>
          <w:p>
            <w:r>
              <w:t>5.9%</w:t>
            </w:r>
          </w:p>
        </w:tc>
        <w:tc>
          <w:tcPr>
            <w:tcW w:type="dxa" w:w="1728"/>
          </w:tcPr>
          <w:p>
            <w:r>
              <w:t>38.2%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Down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13.3%</w:t>
            </w:r>
          </w:p>
        </w:tc>
        <w:tc>
          <w:tcPr>
            <w:tcW w:type="dxa" w:w="1728"/>
          </w:tcPr>
          <w:p>
            <w:r>
              <w:t>46.7%</w:t>
            </w:r>
          </w:p>
        </w:tc>
        <w:tc>
          <w:tcPr>
            <w:tcW w:type="dxa" w:w="1728"/>
          </w:tcPr>
          <w:p>
            <w:r>
              <w:t>6.7%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38.9%</w:t>
            </w:r>
          </w:p>
        </w:tc>
        <w:tc>
          <w:tcPr>
            <w:tcW w:type="dxa" w:w="1728"/>
          </w:tcPr>
          <w:p>
            <w:r>
              <w:t>22.2%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38.9%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23.1%</w:t>
            </w:r>
          </w:p>
        </w:tc>
        <w:tc>
          <w:tcPr>
            <w:tcW w:type="dxa" w:w="1728"/>
          </w:tcPr>
          <w:p>
            <w:r>
              <w:t>46.2%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30.8%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28.6%</w:t>
            </w:r>
          </w:p>
        </w:tc>
        <w:tc>
          <w:tcPr>
            <w:tcW w:type="dxa" w:w="1728"/>
          </w:tcPr>
          <w:p>
            <w:r>
              <w:t>71.4%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20.6%</w:t>
            </w:r>
          </w:p>
        </w:tc>
        <w:tc>
          <w:tcPr>
            <w:tcW w:type="dxa" w:w="1728"/>
          </w:tcPr>
          <w:p>
            <w:r>
              <w:t>35.3%</w:t>
            </w:r>
          </w:p>
        </w:tc>
        <w:tc>
          <w:tcPr>
            <w:tcW w:type="dxa" w:w="1728"/>
          </w:tcPr>
          <w:p>
            <w:r>
              <w:t>5.9%</w:t>
            </w:r>
          </w:p>
        </w:tc>
        <w:tc>
          <w:tcPr>
            <w:tcW w:type="dxa" w:w="1728"/>
          </w:tcPr>
          <w:p>
            <w:r>
              <w:t>38.2%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Personnel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1WR | 2TE | 2RB</w:t>
            </w:r>
          </w:p>
        </w:tc>
        <w:tc>
          <w:tcPr>
            <w:tcW w:type="dxa" w:w="1728"/>
          </w:tcPr>
          <w:p>
            <w:r>
              <w:t>40.0%</w:t>
            </w:r>
          </w:p>
        </w:tc>
        <w:tc>
          <w:tcPr>
            <w:tcW w:type="dxa" w:w="1728"/>
          </w:tcPr>
          <w:p>
            <w:r>
              <w:t>46.7%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13.3%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3WR | 0TE | 2RB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  <w:tc>
          <w:tcPr>
            <w:tcW w:type="dxa" w:w="1728"/>
          </w:tcPr>
          <w:p>
            <w:r>
              <w:t>16.7%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7.5%</w:t>
            </w:r>
          </w:p>
        </w:tc>
        <w:tc>
          <w:tcPr>
            <w:tcW w:type="dxa" w:w="1728"/>
          </w:tcPr>
          <w:p>
            <w:r>
              <w:t>35.0%</w:t>
            </w:r>
          </w:p>
        </w:tc>
        <w:tc>
          <w:tcPr>
            <w:tcW w:type="dxa" w:w="1728"/>
          </w:tcPr>
          <w:p>
            <w:r>
              <w:t>5.0%</w:t>
            </w:r>
          </w:p>
        </w:tc>
        <w:tc>
          <w:tcPr>
            <w:tcW w:type="dxa" w:w="1728"/>
          </w:tcPr>
          <w:p>
            <w:r>
              <w:t>52.5%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20.6%</w:t>
            </w:r>
          </w:p>
        </w:tc>
        <w:tc>
          <w:tcPr>
            <w:tcW w:type="dxa" w:w="1728"/>
          </w:tcPr>
          <w:p>
            <w:r>
              <w:t>35.3%</w:t>
            </w:r>
          </w:p>
        </w:tc>
        <w:tc>
          <w:tcPr>
            <w:tcW w:type="dxa" w:w="1728"/>
          </w:tcPr>
          <w:p>
            <w:r>
              <w:t>5.9%</w:t>
            </w:r>
          </w:p>
        </w:tc>
        <w:tc>
          <w:tcPr>
            <w:tcW w:type="dxa" w:w="1728"/>
          </w:tcPr>
          <w:p>
            <w:r>
              <w:t>38.2%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Formation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Double Wide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29.4%</w:t>
            </w:r>
          </w:p>
        </w:tc>
        <w:tc>
          <w:tcPr>
            <w:tcW w:type="dxa" w:w="1728"/>
          </w:tcPr>
          <w:p>
            <w:r>
              <w:t>11.8%</w:t>
            </w:r>
          </w:p>
        </w:tc>
        <w:tc>
          <w:tcPr>
            <w:tcW w:type="dxa" w:w="1728"/>
          </w:tcPr>
          <w:p>
            <w:r>
              <w:t>58.8%</w:t>
            </w:r>
          </w:p>
        </w:tc>
      </w:tr>
      <w:tr>
        <w:tc>
          <w:tcPr>
            <w:tcW w:type="dxa" w:w="1728"/>
          </w:tcPr>
          <w:p>
            <w:r>
              <w:t>Slot</w:t>
            </w:r>
          </w:p>
        </w:tc>
        <w:tc>
          <w:tcPr>
            <w:tcW w:type="dxa" w:w="1728"/>
          </w:tcPr>
          <w:p>
            <w:r>
              <w:t>28.6%</w:t>
            </w:r>
          </w:p>
        </w:tc>
        <w:tc>
          <w:tcPr>
            <w:tcW w:type="dxa" w:w="1728"/>
          </w:tcPr>
          <w:p>
            <w:r>
              <w:t>71.4%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Thunder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  <w:tc>
          <w:tcPr>
            <w:tcW w:type="dxa" w:w="1728"/>
          </w:tcPr>
          <w:p>
            <w:r>
              <w:t>16.7%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</w:tr>
      <w:tr>
        <w:tc>
          <w:tcPr>
            <w:tcW w:type="dxa" w:w="1728"/>
          </w:tcPr>
          <w:p>
            <w:r>
              <w:t>Triangle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Trips Flex</w:t>
            </w:r>
          </w:p>
        </w:tc>
        <w:tc>
          <w:tcPr>
            <w:tcW w:type="dxa" w:w="1728"/>
          </w:tcPr>
          <w:p>
            <w:r>
              <w:t>14.3%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52.4%</w:t>
            </w:r>
          </w:p>
        </w:tc>
      </w:tr>
      <w:tr>
        <w:tc>
          <w:tcPr>
            <w:tcW w:type="dxa" w:w="1728"/>
          </w:tcPr>
          <w:p>
            <w:r>
              <w:t>Twins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Wide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</w:tr>
      <w:tr>
        <w:tc>
          <w:tcPr>
            <w:tcW w:type="dxa" w:w="1728"/>
          </w:tcPr>
          <w:p>
            <w:r>
              <w:t>Wing</w:t>
            </w:r>
          </w:p>
        </w:tc>
        <w:tc>
          <w:tcPr>
            <w:tcW w:type="dxa" w:w="1728"/>
          </w:tcPr>
          <w:p>
            <w:r>
              <w:t>50.0%</w:t>
            </w:r>
          </w:p>
        </w:tc>
        <w:tc>
          <w:tcPr>
            <w:tcW w:type="dxa" w:w="1728"/>
          </w:tcPr>
          <w:p>
            <w:r>
              <w:t>25.0%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25.0%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20.6%</w:t>
            </w:r>
          </w:p>
        </w:tc>
        <w:tc>
          <w:tcPr>
            <w:tcW w:type="dxa" w:w="1728"/>
          </w:tcPr>
          <w:p>
            <w:r>
              <w:t>35.3%</w:t>
            </w:r>
          </w:p>
        </w:tc>
        <w:tc>
          <w:tcPr>
            <w:tcW w:type="dxa" w:w="1728"/>
          </w:tcPr>
          <w:p>
            <w:r>
              <w:t>5.9%</w:t>
            </w:r>
          </w:p>
        </w:tc>
        <w:tc>
          <w:tcPr>
            <w:tcW w:type="dxa" w:w="1728"/>
          </w:tcPr>
          <w:p>
            <w:r>
              <w:t>38.2%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Offense - Boundary</w:t>
      </w:r>
    </w:p>
    <w:p>
      <w:pPr>
        <w:pStyle w:val="Heading4"/>
        <w:jc w:val="center"/>
      </w:pPr>
      <w:r>
        <w:t>Analyzing Left and Right Hash Plays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Play Type by Down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11.9%</w:t>
            </w:r>
          </w:p>
        </w:tc>
        <w:tc>
          <w:tcPr>
            <w:tcW w:type="dxa" w:w="1728"/>
          </w:tcPr>
          <w:p>
            <w:r>
              <w:t>48.6%</w:t>
            </w:r>
          </w:p>
        </w:tc>
        <w:tc>
          <w:tcPr>
            <w:tcW w:type="dxa" w:w="1728"/>
          </w:tcPr>
          <w:p>
            <w:r>
              <w:t>9.2%</w:t>
            </w:r>
          </w:p>
        </w:tc>
        <w:tc>
          <w:tcPr>
            <w:tcW w:type="dxa" w:w="1728"/>
          </w:tcPr>
          <w:p>
            <w:r>
              <w:t>30.3%</w:t>
            </w:r>
          </w:p>
        </w:tc>
      </w:tr>
      <w:tr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16.9%</w:t>
            </w:r>
          </w:p>
        </w:tc>
        <w:tc>
          <w:tcPr>
            <w:tcW w:type="dxa" w:w="1728"/>
          </w:tcPr>
          <w:p>
            <w:r>
              <w:t>30.3%</w:t>
            </w:r>
          </w:p>
        </w:tc>
        <w:tc>
          <w:tcPr>
            <w:tcW w:type="dxa" w:w="1728"/>
          </w:tcPr>
          <w:p>
            <w:r>
              <w:t>3.4%</w:t>
            </w:r>
          </w:p>
        </w:tc>
        <w:tc>
          <w:tcPr>
            <w:tcW w:type="dxa" w:w="1728"/>
          </w:tcPr>
          <w:p>
            <w:r>
              <w:t>49.4%</w:t>
            </w:r>
          </w:p>
        </w:tc>
      </w:tr>
      <w:tr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11.1%</w:t>
            </w:r>
          </w:p>
        </w:tc>
        <w:tc>
          <w:tcPr>
            <w:tcW w:type="dxa" w:w="1728"/>
          </w:tcPr>
          <w:p>
            <w:r>
              <w:t>29.6%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59.3%</w:t>
            </w:r>
          </w:p>
        </w:tc>
      </w:tr>
      <w:tr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22.2%</w:t>
            </w:r>
          </w:p>
        </w:tc>
        <w:tc>
          <w:tcPr>
            <w:tcW w:type="dxa" w:w="1728"/>
          </w:tcPr>
          <w:p>
            <w:r>
              <w:t>22.2%</w:t>
            </w:r>
          </w:p>
        </w:tc>
        <w:tc>
          <w:tcPr>
            <w:tcW w:type="dxa" w:w="1728"/>
          </w:tcPr>
          <w:p>
            <w:r>
              <w:t>55.6%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13.0%</w:t>
            </w:r>
          </w:p>
        </w:tc>
        <w:tc>
          <w:tcPr>
            <w:tcW w:type="dxa" w:w="1728"/>
          </w:tcPr>
          <w:p>
            <w:r>
              <w:t>37.5%</w:t>
            </w:r>
          </w:p>
        </w:tc>
        <w:tc>
          <w:tcPr>
            <w:tcW w:type="dxa" w:w="1728"/>
          </w:tcPr>
          <w:p>
            <w:r>
              <w:t>5.7%</w:t>
            </w:r>
          </w:p>
        </w:tc>
        <w:tc>
          <w:tcPr>
            <w:tcW w:type="dxa" w:w="1728"/>
          </w:tcPr>
          <w:p>
            <w:r>
              <w:t>43.7%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Boundary by Down</w:t>
            </w:r>
          </w:p>
        </w:tc>
        <w:tc>
          <w:tcPr>
            <w:tcW w:type="dxa" w:w="2880"/>
          </w:tcPr>
          <w:p>
            <w:r>
              <w:t>Away from Sideline</w:t>
            </w:r>
          </w:p>
        </w:tc>
        <w:tc>
          <w:tcPr>
            <w:tcW w:type="dxa" w:w="2880"/>
          </w:tcPr>
          <w:p>
            <w:r>
              <w:t>Into Slideline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72.5%</w:t>
            </w:r>
          </w:p>
        </w:tc>
        <w:tc>
          <w:tcPr>
            <w:tcW w:type="dxa" w:w="2880"/>
          </w:tcPr>
          <w:p>
            <w:r>
              <w:t>27.5%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87.6%</w:t>
            </w:r>
          </w:p>
        </w:tc>
        <w:tc>
          <w:tcPr>
            <w:tcW w:type="dxa" w:w="2880"/>
          </w:tcPr>
          <w:p>
            <w:r>
              <w:t>12.4%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90.7%</w:t>
            </w:r>
          </w:p>
        </w:tc>
        <w:tc>
          <w:tcPr>
            <w:tcW w:type="dxa" w:w="2880"/>
          </w:tcPr>
          <w:p>
            <w:r>
              <w:t>9.3%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77.8%</w:t>
            </w:r>
          </w:p>
        </w:tc>
        <w:tc>
          <w:tcPr>
            <w:tcW w:type="dxa" w:w="2880"/>
          </w:tcPr>
          <w:p>
            <w:r>
              <w:t>22.2%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81.6%</w:t>
            </w:r>
          </w:p>
        </w:tc>
        <w:tc>
          <w:tcPr>
            <w:tcW w:type="dxa" w:w="2880"/>
          </w:tcPr>
          <w:p>
            <w:r>
              <w:t>18.4%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Boundary by Play Type</w:t>
            </w:r>
          </w:p>
        </w:tc>
        <w:tc>
          <w:tcPr>
            <w:tcW w:type="dxa" w:w="1728"/>
          </w:tcPr>
          <w:p>
            <w:r>
              <w:t>Boot Pass</w:t>
            </w:r>
          </w:p>
        </w:tc>
        <w:tc>
          <w:tcPr>
            <w:tcW w:type="dxa" w:w="1728"/>
          </w:tcPr>
          <w:p>
            <w:r>
              <w:t>Inside Run</w:t>
            </w:r>
          </w:p>
        </w:tc>
        <w:tc>
          <w:tcPr>
            <w:tcW w:type="dxa" w:w="1728"/>
          </w:tcPr>
          <w:p>
            <w:r>
              <w:t>Outside Run</w:t>
            </w:r>
          </w:p>
        </w:tc>
        <w:tc>
          <w:tcPr>
            <w:tcW w:type="dxa" w:w="1728"/>
          </w:tcPr>
          <w:p>
            <w:r>
              <w:t>Pocket Pass</w:t>
            </w:r>
          </w:p>
        </w:tc>
      </w:tr>
      <w:tr>
        <w:tc>
          <w:tcPr>
            <w:tcW w:type="dxa" w:w="1728"/>
          </w:tcPr>
          <w:p>
            <w:r>
              <w:t>Away from Sideline</w:t>
            </w:r>
          </w:p>
        </w:tc>
        <w:tc>
          <w:tcPr>
            <w:tcW w:type="dxa" w:w="1728"/>
          </w:tcPr>
          <w:p>
            <w:r>
              <w:t>15.5%</w:t>
            </w:r>
          </w:p>
        </w:tc>
        <w:tc>
          <w:tcPr>
            <w:tcW w:type="dxa" w:w="1728"/>
          </w:tcPr>
          <w:p>
            <w:r>
              <w:t>31.5%</w:t>
            </w:r>
          </w:p>
        </w:tc>
        <w:tc>
          <w:tcPr>
            <w:tcW w:type="dxa" w:w="1728"/>
          </w:tcPr>
          <w:p>
            <w:r>
              <w:t>3.8%</w:t>
            </w:r>
          </w:p>
        </w:tc>
        <w:tc>
          <w:tcPr>
            <w:tcW w:type="dxa" w:w="1728"/>
          </w:tcPr>
          <w:p>
            <w:r>
              <w:t>49.3%</w:t>
            </w:r>
          </w:p>
        </w:tc>
      </w:tr>
      <w:tr>
        <w:tc>
          <w:tcPr>
            <w:tcW w:type="dxa" w:w="1728"/>
          </w:tcPr>
          <w:p>
            <w:r>
              <w:t>Into Slideline</w:t>
            </w:r>
          </w:p>
        </w:tc>
        <w:tc>
          <w:tcPr>
            <w:tcW w:type="dxa" w:w="1728"/>
          </w:tcPr>
          <w:p>
            <w:r>
              <w:t>2.1%</w:t>
            </w:r>
          </w:p>
        </w:tc>
        <w:tc>
          <w:tcPr>
            <w:tcW w:type="dxa" w:w="1728"/>
          </w:tcPr>
          <w:p>
            <w:r>
              <w:t>64.6%</w:t>
            </w:r>
          </w:p>
        </w:tc>
        <w:tc>
          <w:tcPr>
            <w:tcW w:type="dxa" w:w="1728"/>
          </w:tcPr>
          <w:p>
            <w:r>
              <w:t>14.6%</w:t>
            </w:r>
          </w:p>
        </w:tc>
        <w:tc>
          <w:tcPr>
            <w:tcW w:type="dxa" w:w="1728"/>
          </w:tcPr>
          <w:p>
            <w:r>
              <w:t>18.8%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13.0%</w:t>
            </w:r>
          </w:p>
        </w:tc>
        <w:tc>
          <w:tcPr>
            <w:tcW w:type="dxa" w:w="1728"/>
          </w:tcPr>
          <w:p>
            <w:r>
              <w:t>37.5%</w:t>
            </w:r>
          </w:p>
        </w:tc>
        <w:tc>
          <w:tcPr>
            <w:tcW w:type="dxa" w:w="1728"/>
          </w:tcPr>
          <w:p>
            <w:r>
              <w:t>5.7%</w:t>
            </w:r>
          </w:p>
        </w:tc>
        <w:tc>
          <w:tcPr>
            <w:tcW w:type="dxa" w:w="1728"/>
          </w:tcPr>
          <w:p>
            <w:r>
              <w:t>43.7%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Boundary by Hash</w:t>
            </w:r>
          </w:p>
        </w:tc>
        <w:tc>
          <w:tcPr>
            <w:tcW w:type="dxa" w:w="2880"/>
          </w:tcPr>
          <w:p>
            <w:r>
              <w:t>Left</w:t>
            </w:r>
          </w:p>
        </w:tc>
        <w:tc>
          <w:tcPr>
            <w:tcW w:type="dxa" w:w="2880"/>
          </w:tcPr>
          <w:p>
            <w:r>
              <w:t>Right</w:t>
            </w:r>
          </w:p>
        </w:tc>
      </w:tr>
      <w:tr>
        <w:tc>
          <w:tcPr>
            <w:tcW w:type="dxa" w:w="2880"/>
          </w:tcPr>
          <w:p>
            <w:r>
              <w:t>Away from Sideline</w:t>
            </w:r>
          </w:p>
        </w:tc>
        <w:tc>
          <w:tcPr>
            <w:tcW w:type="dxa" w:w="2880"/>
          </w:tcPr>
          <w:p>
            <w:r>
              <w:t>54.9%</w:t>
            </w:r>
          </w:p>
        </w:tc>
        <w:tc>
          <w:tcPr>
            <w:tcW w:type="dxa" w:w="2880"/>
          </w:tcPr>
          <w:p>
            <w:r>
              <w:t>45.1%</w:t>
            </w:r>
          </w:p>
        </w:tc>
      </w:tr>
      <w:tr>
        <w:tc>
          <w:tcPr>
            <w:tcW w:type="dxa" w:w="2880"/>
          </w:tcPr>
          <w:p>
            <w:r>
              <w:t>Into Slideline</w:t>
            </w:r>
          </w:p>
        </w:tc>
        <w:tc>
          <w:tcPr>
            <w:tcW w:type="dxa" w:w="2880"/>
          </w:tcPr>
          <w:p>
            <w:r>
              <w:t>50.0%</w:t>
            </w:r>
          </w:p>
        </w:tc>
        <w:tc>
          <w:tcPr>
            <w:tcW w:type="dxa" w:w="2880"/>
          </w:tcPr>
          <w:p>
            <w:r>
              <w:t>50.0%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54.0%</w:t>
            </w:r>
          </w:p>
        </w:tc>
        <w:tc>
          <w:tcPr>
            <w:tcW w:type="dxa" w:w="2880"/>
          </w:tcPr>
          <w:p>
            <w:r>
              <w:t>46.0%</w:t>
            </w:r>
          </w:p>
        </w:tc>
      </w:tr>
    </w:tbl>
    <w:p/>
    <w:p>
      <w:r>
        <w:br w:type="page"/>
      </w:r>
    </w:p>
    <w:p>
      <w:pPr>
        <w:pStyle w:val="Heading2"/>
      </w:pPr>
      <w:r>
        <w:t>Park - Defense</w:t>
      </w:r>
    </w:p>
    <w:p>
      <w:pPr>
        <w:pStyle w:val="Heading4"/>
      </w:pPr>
      <w:r>
        <w:t>Early mockup of EVFB Analytics report. Will be rewritten in next week. Request features as you want</w:t>
      </w:r>
    </w:p>
    <w:p>
      <w:pPr>
        <w:pStyle w:val="ListNumber2"/>
      </w:pPr>
      <w:r>
        <w:t>Efficiencies -- IN TEST</w:t>
      </w:r>
    </w:p>
    <w:p>
      <w:pPr>
        <w:pStyle w:val="ListNumber2"/>
      </w:pPr>
      <w:r>
        <w:t>Yardage -- IN TEST</w:t>
      </w:r>
    </w:p>
    <w:p>
      <w:pPr>
        <w:pStyle w:val="ListNumber2"/>
      </w:pPr>
      <w:r>
        <w:t>Rushers -- IN TEST</w:t>
      </w:r>
    </w:p>
    <w:p>
      <w:pPr>
        <w:pStyle w:val="ListNumber2"/>
      </w:pPr>
      <w:r>
        <w:t>Coverage -- IN TEST</w:t>
      </w:r>
    </w:p>
    <w:p>
      <w:pPr>
        <w:pStyle w:val="ListNumber2"/>
      </w:pPr>
      <w:r>
        <w:t>Pressure -- IN TEST</w:t>
      </w:r>
    </w:p>
    <w:p>
      <w:pPr>
        <w:pStyle w:val="ListNumber2"/>
      </w:pPr>
      <w:r>
        <w:t>Boundary -- IN TEST</w:t>
      </w:r>
    </w:p>
    <w:p>
      <w:pPr>
        <w:pStyle w:val="ListNumber2"/>
      </w:pPr>
      <w:r>
        <w:t>1st Down -- IN DEV</w:t>
      </w:r>
    </w:p>
    <w:p>
      <w:pPr>
        <w:pStyle w:val="ListNumber2"/>
      </w:pPr>
      <w:r>
        <w:t>2nd Down -- IN DEV</w:t>
      </w:r>
    </w:p>
    <w:p>
      <w:pPr>
        <w:pStyle w:val="ListNumber2"/>
      </w:pPr>
      <w:r>
        <w:t>3rd Down -- IN DEV</w:t>
      </w:r>
    </w:p>
    <w:p>
      <w:pPr>
        <w:pStyle w:val="ListNumber2"/>
      </w:pPr>
      <w:r>
        <w:t>Redzone -- IN DEV</w:t>
      </w:r>
    </w:p>
    <w:p>
      <w:pPr>
        <w:pStyle w:val="ListNumber2"/>
      </w:pPr>
      <w:r>
        <w:t>Weakness Analysis -- IN DEV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Park Offensive Statisics</w:t>
            </w:r>
          </w:p>
        </w:tc>
        <w:tc>
          <w:tcPr>
            <w:tcW w:type="dxa" w:w="4320"/>
          </w:tcPr>
          <w:p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t>Overall Offensive Efficiency (Gain less than 3)</w:t>
            </w:r>
          </w:p>
        </w:tc>
        <w:tc>
          <w:tcPr>
            <w:tcW w:type="dxa" w:w="4320"/>
          </w:tcPr>
          <w:p>
            <w:r>
              <w:t>52.53% | Observations: 257</w:t>
            </w:r>
          </w:p>
        </w:tc>
      </w:tr>
      <w:tr>
        <w:tc>
          <w:tcPr>
            <w:tcW w:type="dxa" w:w="4320"/>
          </w:tcPr>
          <w:p>
            <w:r>
              <w:t>Overall Offensive Efficiency vs Inside Run (Gain less than 3)</w:t>
            </w:r>
          </w:p>
        </w:tc>
        <w:tc>
          <w:tcPr>
            <w:tcW w:type="dxa" w:w="4320"/>
          </w:tcPr>
          <w:p>
            <w:r>
              <w:t>48.32% | Observations: 149</w:t>
            </w:r>
          </w:p>
        </w:tc>
      </w:tr>
      <w:tr>
        <w:tc>
          <w:tcPr>
            <w:tcW w:type="dxa" w:w="4320"/>
          </w:tcPr>
          <w:p>
            <w:r>
              <w:t>Overall Offensive Efficiency vs Outside Run (Gain less than 3)</w:t>
            </w:r>
          </w:p>
        </w:tc>
        <w:tc>
          <w:tcPr>
            <w:tcW w:type="dxa" w:w="4320"/>
          </w:tcPr>
          <w:p>
            <w:r>
              <w:t>14.09% | Observations: 149</w:t>
            </w:r>
          </w:p>
        </w:tc>
      </w:tr>
      <w:tr>
        <w:tc>
          <w:tcPr>
            <w:tcW w:type="dxa" w:w="4320"/>
          </w:tcPr>
          <w:p>
            <w:r>
              <w:t>Overall Offensive Efficiency vs Pocket Pass (Gain less than 3)</w:t>
            </w:r>
          </w:p>
        </w:tc>
        <w:tc>
          <w:tcPr>
            <w:tcW w:type="dxa" w:w="4320"/>
          </w:tcPr>
          <w:p>
            <w:r>
              <w:t>81.82% | Observations: 44</w:t>
            </w:r>
          </w:p>
        </w:tc>
      </w:tr>
      <w:tr>
        <w:tc>
          <w:tcPr>
            <w:tcW w:type="dxa" w:w="4320"/>
          </w:tcPr>
          <w:p>
            <w:r>
              <w:t>Overall Offensive Efficiency vs Boot Pass (Gain less than 3)</w:t>
            </w:r>
          </w:p>
        </w:tc>
        <w:tc>
          <w:tcPr>
            <w:tcW w:type="dxa" w:w="4320"/>
          </w:tcPr>
          <w:p>
            <w:r>
              <w:t>66.67% | Observations: 9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Passing</w:t>
            </w:r>
          </w:p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Allowed Completion Percentage</w:t>
            </w:r>
          </w:p>
        </w:tc>
        <w:tc>
          <w:tcPr>
            <w:tcW w:type="dxa" w:w="4320"/>
          </w:tcPr>
          <w:p>
            <w:r>
              <w:t>23.4% | Observations: 210</w:t>
            </w:r>
          </w:p>
        </w:tc>
      </w:tr>
      <w:tr>
        <w:tc>
          <w:tcPr>
            <w:tcW w:type="dxa" w:w="4320"/>
          </w:tcPr>
          <w:p>
            <w:r>
              <w:t>Sack Rate</w:t>
            </w:r>
          </w:p>
        </w:tc>
        <w:tc>
          <w:tcPr>
            <w:tcW w:type="dxa" w:w="4320"/>
          </w:tcPr>
          <w:p>
            <w:r>
              <w:t>1.89% | Observations: 53</w:t>
            </w:r>
          </w:p>
        </w:tc>
      </w:tr>
      <w:tr>
        <w:tc>
          <w:tcPr>
            <w:tcW w:type="dxa" w:w="4320"/>
          </w:tcPr>
          <w:p>
            <w:r>
              <w:t>3rd Down Conversion Rate</w:t>
            </w:r>
          </w:p>
        </w:tc>
        <w:tc>
          <w:tcPr>
            <w:tcW w:type="dxa" w:w="4320"/>
          </w:tcPr>
          <w:p>
            <w:r>
              <w:t>47.06% | Observations: 51</w:t>
            </w:r>
          </w:p>
        </w:tc>
      </w:tr>
    </w:tbl>
    <w:p>
      <w:r>
        <w:br w:type="page"/>
      </w:r>
    </w:p>
    <w:p>
      <w:pPr>
        <w:pStyle w:val="Heading2"/>
        <w:jc w:val="center"/>
      </w:pPr>
      <w:r>
        <w:t>Park Defense - Yardage Allowed Breakdown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Type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Total Yards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Game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Drive</w:t>
            </w:r>
          </w:p>
        </w:tc>
        <w:tc>
          <w:tcPr>
            <w:tcW w:type="dxa" w:w="1728"/>
          </w:tcPr>
          <w:p>
            <w:r>
              <w:rPr>
                <w:b/>
              </w:rPr>
              <w:t>Yards Per Attempt</w:t>
            </w:r>
          </w:p>
        </w:tc>
      </w:tr>
      <w:tr>
        <w:tc>
          <w:tcPr>
            <w:tcW w:type="dxa" w:w="1728"/>
          </w:tcPr>
          <w:p>
            <w:r>
              <w:t>Total Yards</w:t>
            </w:r>
          </w:p>
        </w:tc>
        <w:tc>
          <w:tcPr>
            <w:tcW w:type="dxa" w:w="1728"/>
          </w:tcPr>
          <w:p>
            <w:r>
              <w:t>1976</w:t>
            </w:r>
          </w:p>
        </w:tc>
        <w:tc>
          <w:tcPr>
            <w:tcW w:type="dxa" w:w="1728"/>
          </w:tcPr>
          <w:p>
            <w:r>
              <w:t>395.20</w:t>
            </w:r>
          </w:p>
        </w:tc>
        <w:tc>
          <w:tcPr>
            <w:tcW w:type="dxa" w:w="1728"/>
          </w:tcPr>
          <w:p>
            <w:r>
              <w:t>131.73</w:t>
            </w:r>
          </w:p>
        </w:tc>
        <w:tc>
          <w:tcPr>
            <w:tcW w:type="dxa" w:w="1728"/>
          </w:tcPr>
          <w:p>
            <w:r>
              <w:t>7.69</w:t>
            </w:r>
          </w:p>
        </w:tc>
      </w:tr>
      <w:tr>
        <w:tc>
          <w:tcPr>
            <w:tcW w:type="dxa" w:w="1728"/>
          </w:tcPr>
          <w:p>
            <w:r>
              <w:t>Rushing Yards</w:t>
            </w:r>
          </w:p>
        </w:tc>
        <w:tc>
          <w:tcPr>
            <w:tcW w:type="dxa" w:w="1728"/>
          </w:tcPr>
          <w:p>
            <w:r>
              <w:t>1708</w:t>
            </w:r>
          </w:p>
        </w:tc>
        <w:tc>
          <w:tcPr>
            <w:tcW w:type="dxa" w:w="1728"/>
          </w:tcPr>
          <w:p>
            <w:r>
              <w:t>341.60</w:t>
            </w:r>
          </w:p>
        </w:tc>
        <w:tc>
          <w:tcPr>
            <w:tcW w:type="dxa" w:w="1728"/>
          </w:tcPr>
          <w:p>
            <w:r>
              <w:t>113.87</w:t>
            </w:r>
          </w:p>
        </w:tc>
        <w:tc>
          <w:tcPr>
            <w:tcW w:type="dxa" w:w="1728"/>
          </w:tcPr>
          <w:p>
            <w:r>
              <w:t>6.65</w:t>
            </w:r>
          </w:p>
        </w:tc>
      </w:tr>
      <w:tr>
        <w:tc>
          <w:tcPr>
            <w:tcW w:type="dxa" w:w="1728"/>
          </w:tcPr>
          <w:p>
            <w:r>
              <w:t>Inside Run Yards</w:t>
            </w:r>
          </w:p>
        </w:tc>
        <w:tc>
          <w:tcPr>
            <w:tcW w:type="dxa" w:w="1728"/>
          </w:tcPr>
          <w:p>
            <w:r>
              <w:t>1050</w:t>
            </w:r>
          </w:p>
        </w:tc>
        <w:tc>
          <w:tcPr>
            <w:tcW w:type="dxa" w:w="1728"/>
          </w:tcPr>
          <w:p>
            <w:r>
              <w:t>210.00</w:t>
            </w:r>
          </w:p>
        </w:tc>
        <w:tc>
          <w:tcPr>
            <w:tcW w:type="dxa" w:w="1728"/>
          </w:tcPr>
          <w:p>
            <w:r>
              <w:t>70.00</w:t>
            </w:r>
          </w:p>
        </w:tc>
        <w:tc>
          <w:tcPr>
            <w:tcW w:type="dxa" w:w="1728"/>
          </w:tcPr>
          <w:p>
            <w:r>
              <w:t>4.09</w:t>
            </w:r>
          </w:p>
        </w:tc>
      </w:tr>
      <w:tr>
        <w:tc>
          <w:tcPr>
            <w:tcW w:type="dxa" w:w="1728"/>
          </w:tcPr>
          <w:p>
            <w:r>
              <w:t>Outside Run Yards</w:t>
            </w:r>
          </w:p>
        </w:tc>
        <w:tc>
          <w:tcPr>
            <w:tcW w:type="dxa" w:w="1728"/>
          </w:tcPr>
          <w:p>
            <w:r>
              <w:t>658</w:t>
            </w:r>
          </w:p>
        </w:tc>
        <w:tc>
          <w:tcPr>
            <w:tcW w:type="dxa" w:w="1728"/>
          </w:tcPr>
          <w:p>
            <w:r>
              <w:t>131.60</w:t>
            </w:r>
          </w:p>
        </w:tc>
        <w:tc>
          <w:tcPr>
            <w:tcW w:type="dxa" w:w="1728"/>
          </w:tcPr>
          <w:p>
            <w:r>
              <w:t>43.87</w:t>
            </w:r>
          </w:p>
        </w:tc>
        <w:tc>
          <w:tcPr>
            <w:tcW w:type="dxa" w:w="1728"/>
          </w:tcPr>
          <w:p>
            <w:r>
              <w:t>2.56</w:t>
            </w:r>
          </w:p>
        </w:tc>
      </w:tr>
      <w:tr>
        <w:tc>
          <w:tcPr>
            <w:tcW w:type="dxa" w:w="1728"/>
          </w:tcPr>
          <w:p>
            <w:r>
              <w:t>Passing Yards</w:t>
            </w:r>
          </w:p>
        </w:tc>
        <w:tc>
          <w:tcPr>
            <w:tcW w:type="dxa" w:w="1728"/>
          </w:tcPr>
          <w:p>
            <w:r>
              <w:t>268</w:t>
            </w:r>
          </w:p>
        </w:tc>
        <w:tc>
          <w:tcPr>
            <w:tcW w:type="dxa" w:w="1728"/>
          </w:tcPr>
          <w:p>
            <w:r>
              <w:t>53.60</w:t>
            </w:r>
          </w:p>
        </w:tc>
        <w:tc>
          <w:tcPr>
            <w:tcW w:type="dxa" w:w="1728"/>
          </w:tcPr>
          <w:p>
            <w:r>
              <w:t>17.87</w:t>
            </w:r>
          </w:p>
        </w:tc>
        <w:tc>
          <w:tcPr>
            <w:tcW w:type="dxa" w:w="1728"/>
          </w:tcPr>
          <w:p>
            <w:r>
              <w:t>1.04</w:t>
            </w:r>
          </w:p>
        </w:tc>
      </w:tr>
      <w:tr>
        <w:tc>
          <w:tcPr>
            <w:tcW w:type="dxa" w:w="1728"/>
          </w:tcPr>
          <w:p>
            <w:r>
              <w:t>Pocket Pass Yards</w:t>
            </w:r>
          </w:p>
        </w:tc>
        <w:tc>
          <w:tcPr>
            <w:tcW w:type="dxa" w:w="1728"/>
          </w:tcPr>
          <w:p>
            <w:r>
              <w:t>139</w:t>
            </w:r>
          </w:p>
        </w:tc>
        <w:tc>
          <w:tcPr>
            <w:tcW w:type="dxa" w:w="1728"/>
          </w:tcPr>
          <w:p>
            <w:r>
              <w:t>27.80</w:t>
            </w:r>
          </w:p>
        </w:tc>
        <w:tc>
          <w:tcPr>
            <w:tcW w:type="dxa" w:w="1728"/>
          </w:tcPr>
          <w:p>
            <w:r>
              <w:t>9.27</w:t>
            </w:r>
          </w:p>
        </w:tc>
        <w:tc>
          <w:tcPr>
            <w:tcW w:type="dxa" w:w="1728"/>
          </w:tcPr>
          <w:p>
            <w:r>
              <w:t>0.54</w:t>
            </w:r>
          </w:p>
        </w:tc>
      </w:tr>
      <w:tr>
        <w:tc>
          <w:tcPr>
            <w:tcW w:type="dxa" w:w="1728"/>
          </w:tcPr>
          <w:p>
            <w:r>
              <w:t>Boot Pass Yards</w:t>
            </w:r>
          </w:p>
        </w:tc>
        <w:tc>
          <w:tcPr>
            <w:tcW w:type="dxa" w:w="1728"/>
          </w:tcPr>
          <w:p>
            <w:r>
              <w:t>129</w:t>
            </w:r>
          </w:p>
        </w:tc>
        <w:tc>
          <w:tcPr>
            <w:tcW w:type="dxa" w:w="1728"/>
          </w:tcPr>
          <w:p>
            <w:r>
              <w:t>25.80</w:t>
            </w:r>
          </w:p>
        </w:tc>
        <w:tc>
          <w:tcPr>
            <w:tcW w:type="dxa" w:w="1728"/>
          </w:tcPr>
          <w:p>
            <w:r>
              <w:t>8.60</w:t>
            </w:r>
          </w:p>
        </w:tc>
        <w:tc>
          <w:tcPr>
            <w:tcW w:type="dxa" w:w="1728"/>
          </w:tcPr>
          <w:p>
            <w:r>
              <w:t>0.50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Play Type Yardage Allowed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Resultsum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Fullhouse</w:t>
            </w:r>
          </w:p>
        </w:tc>
        <w:tc>
          <w:tcPr>
            <w:tcW w:type="dxa" w:w="1440"/>
          </w:tcPr>
          <w:p>
            <w:r>
              <w:t>40.00</w:t>
            </w:r>
          </w:p>
        </w:tc>
        <w:tc>
          <w:tcPr>
            <w:tcW w:type="dxa" w:w="1440"/>
          </w:tcPr>
          <w:p>
            <w:r>
              <w:t>379.00</w:t>
            </w:r>
          </w:p>
        </w:tc>
        <w:tc>
          <w:tcPr>
            <w:tcW w:type="dxa" w:w="1440"/>
          </w:tcPr>
          <w:p>
            <w:r>
              <w:t>9.47</w:t>
            </w:r>
          </w:p>
        </w:tc>
        <w:tc>
          <w:tcPr>
            <w:tcW w:type="dxa" w:w="1440"/>
          </w:tcPr>
          <w:p>
            <w:r>
              <w:t>6.50</w:t>
            </w:r>
          </w:p>
        </w:tc>
        <w:tc>
          <w:tcPr>
            <w:tcW w:type="dxa" w:w="1440"/>
          </w:tcPr>
          <w:p>
            <w:r>
              <w:t>79.00</w:t>
            </w:r>
          </w:p>
        </w:tc>
      </w:tr>
      <w:tr>
        <w:tc>
          <w:tcPr>
            <w:tcW w:type="dxa" w:w="1440"/>
          </w:tcPr>
          <w:p>
            <w:r>
              <w:t>Mamba</w:t>
            </w:r>
          </w:p>
        </w:tc>
        <w:tc>
          <w:tcPr>
            <w:tcW w:type="dxa" w:w="1440"/>
          </w:tcPr>
          <w:p>
            <w:r>
              <w:t>28.00</w:t>
            </w:r>
          </w:p>
        </w:tc>
        <w:tc>
          <w:tcPr>
            <w:tcW w:type="dxa" w:w="1440"/>
          </w:tcPr>
          <w:p>
            <w:r>
              <w:t>294.00</w:t>
            </w:r>
          </w:p>
        </w:tc>
        <w:tc>
          <w:tcPr>
            <w:tcW w:type="dxa" w:w="1440"/>
          </w:tcPr>
          <w:p>
            <w:r>
              <w:t>10.50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77.00</w:t>
            </w:r>
          </w:p>
        </w:tc>
      </w:tr>
      <w:tr>
        <w:tc>
          <w:tcPr>
            <w:tcW w:type="dxa" w:w="1440"/>
          </w:tcPr>
          <w:p>
            <w:r>
              <w:t>Pro</w:t>
            </w:r>
          </w:p>
        </w:tc>
        <w:tc>
          <w:tcPr>
            <w:tcW w:type="dxa" w:w="1440"/>
          </w:tcPr>
          <w:p>
            <w:r>
              <w:t>16.00</w:t>
            </w:r>
          </w:p>
        </w:tc>
        <w:tc>
          <w:tcPr>
            <w:tcW w:type="dxa" w:w="1440"/>
          </w:tcPr>
          <w:p>
            <w:r>
              <w:t>138.00</w:t>
            </w:r>
          </w:p>
        </w:tc>
        <w:tc>
          <w:tcPr>
            <w:tcW w:type="dxa" w:w="1440"/>
          </w:tcPr>
          <w:p>
            <w:r>
              <w:t>8.62</w:t>
            </w:r>
          </w:p>
        </w:tc>
        <w:tc>
          <w:tcPr>
            <w:tcW w:type="dxa" w:w="1440"/>
          </w:tcPr>
          <w:p>
            <w:r>
              <w:t>2.50</w:t>
            </w:r>
          </w:p>
        </w:tc>
        <w:tc>
          <w:tcPr>
            <w:tcW w:type="dxa" w:w="1440"/>
          </w:tcPr>
          <w:p>
            <w:r>
              <w:t>30.00</w:t>
            </w:r>
          </w:p>
        </w:tc>
      </w:tr>
      <w:tr>
        <w:tc>
          <w:tcPr>
            <w:tcW w:type="dxa" w:w="1440"/>
          </w:tcPr>
          <w:p>
            <w:r>
              <w:t>Spread</w:t>
            </w:r>
          </w:p>
        </w:tc>
        <w:tc>
          <w:tcPr>
            <w:tcW w:type="dxa" w:w="1440"/>
          </w:tcPr>
          <w:p>
            <w:r>
              <w:t>52.00</w:t>
            </w:r>
          </w:p>
        </w:tc>
        <w:tc>
          <w:tcPr>
            <w:tcW w:type="dxa" w:w="1440"/>
          </w:tcPr>
          <w:p>
            <w:r>
              <w:t>270.00</w:t>
            </w:r>
          </w:p>
        </w:tc>
        <w:tc>
          <w:tcPr>
            <w:tcW w:type="dxa" w:w="1440"/>
          </w:tcPr>
          <w:p>
            <w:r>
              <w:t>5.19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75.00</w:t>
            </w:r>
          </w:p>
        </w:tc>
      </w:tr>
      <w:tr>
        <w:tc>
          <w:tcPr>
            <w:tcW w:type="dxa" w:w="1440"/>
          </w:tcPr>
          <w:p>
            <w:r>
              <w:t>Storm</w:t>
            </w:r>
          </w:p>
        </w:tc>
        <w:tc>
          <w:tcPr>
            <w:tcW w:type="dxa" w:w="1440"/>
          </w:tcPr>
          <w:p>
            <w:r>
              <w:t>26.00</w:t>
            </w:r>
          </w:p>
        </w:tc>
        <w:tc>
          <w:tcPr>
            <w:tcW w:type="dxa" w:w="1440"/>
          </w:tcPr>
          <w:p>
            <w:r>
              <w:t>114.00</w:t>
            </w:r>
          </w:p>
        </w:tc>
        <w:tc>
          <w:tcPr>
            <w:tcW w:type="dxa" w:w="1440"/>
          </w:tcPr>
          <w:p>
            <w:r>
              <w:t>4.38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13.00</w:t>
            </w:r>
          </w:p>
        </w:tc>
      </w:tr>
      <w:tr>
        <w:tc>
          <w:tcPr>
            <w:tcW w:type="dxa" w:w="1440"/>
          </w:tcPr>
          <w:p>
            <w:r>
              <w:t>Tray</w:t>
            </w:r>
          </w:p>
        </w:tc>
        <w:tc>
          <w:tcPr>
            <w:tcW w:type="dxa" w:w="1440"/>
          </w:tcPr>
          <w:p>
            <w:r>
              <w:t>30.00</w:t>
            </w:r>
          </w:p>
        </w:tc>
        <w:tc>
          <w:tcPr>
            <w:tcW w:type="dxa" w:w="1440"/>
          </w:tcPr>
          <w:p>
            <w:r>
              <w:t>187.00</w:t>
            </w:r>
          </w:p>
        </w:tc>
        <w:tc>
          <w:tcPr>
            <w:tcW w:type="dxa" w:w="1440"/>
          </w:tcPr>
          <w:p>
            <w:r>
              <w:t>6.23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40.00</w:t>
            </w:r>
          </w:p>
        </w:tc>
      </w:tr>
      <w:tr>
        <w:tc>
          <w:tcPr>
            <w:tcW w:type="dxa" w:w="1440"/>
          </w:tcPr>
          <w:p>
            <w:r>
              <w:t>Trips Flex</w:t>
            </w:r>
          </w:p>
        </w:tc>
        <w:tc>
          <w:tcPr>
            <w:tcW w:type="dxa" w:w="1440"/>
          </w:tcPr>
          <w:p>
            <w:r>
              <w:t>11.00</w:t>
            </w:r>
          </w:p>
        </w:tc>
        <w:tc>
          <w:tcPr>
            <w:tcW w:type="dxa" w:w="1440"/>
          </w:tcPr>
          <w:p>
            <w:r>
              <w:t>148.00</w:t>
            </w:r>
          </w:p>
        </w:tc>
        <w:tc>
          <w:tcPr>
            <w:tcW w:type="dxa" w:w="1440"/>
          </w:tcPr>
          <w:p>
            <w:r>
              <w:t>13.45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72.00</w:t>
            </w:r>
          </w:p>
        </w:tc>
      </w:tr>
      <w:tr>
        <w:tc>
          <w:tcPr>
            <w:tcW w:type="dxa" w:w="1440"/>
          </w:tcPr>
          <w:p>
            <w:r>
              <w:t>Twins</w:t>
            </w:r>
          </w:p>
        </w:tc>
        <w:tc>
          <w:tcPr>
            <w:tcW w:type="dxa" w:w="1440"/>
          </w:tcPr>
          <w:p>
            <w:r>
              <w:t>32.00</w:t>
            </w:r>
          </w:p>
        </w:tc>
        <w:tc>
          <w:tcPr>
            <w:tcW w:type="dxa" w:w="1440"/>
          </w:tcPr>
          <w:p>
            <w:r>
              <w:t>388.00</w:t>
            </w:r>
          </w:p>
        </w:tc>
        <w:tc>
          <w:tcPr>
            <w:tcW w:type="dxa" w:w="1440"/>
          </w:tcPr>
          <w:p>
            <w:r>
              <w:t>12.12</w:t>
            </w:r>
          </w:p>
        </w:tc>
        <w:tc>
          <w:tcPr>
            <w:tcW w:type="dxa" w:w="1440"/>
          </w:tcPr>
          <w:p>
            <w:r>
              <w:t>7.50</w:t>
            </w:r>
          </w:p>
        </w:tc>
        <w:tc>
          <w:tcPr>
            <w:tcW w:type="dxa" w:w="1440"/>
          </w:tcPr>
          <w:p>
            <w:r>
              <w:t>61.00</w:t>
            </w:r>
          </w:p>
        </w:tc>
      </w:tr>
      <w:tr>
        <w:tc>
          <w:tcPr>
            <w:tcW w:type="dxa" w:w="1440"/>
          </w:tcPr>
          <w:p>
            <w:r>
              <w:t>Viper</w:t>
            </w:r>
          </w:p>
        </w:tc>
        <w:tc>
          <w:tcPr>
            <w:tcW w:type="dxa" w:w="1440"/>
          </w:tcPr>
          <w:p>
            <w:r>
              <w:t>22.00</w:t>
            </w:r>
          </w:p>
        </w:tc>
        <w:tc>
          <w:tcPr>
            <w:tcW w:type="dxa" w:w="1440"/>
          </w:tcPr>
          <w:p>
            <w:r>
              <w:t>58.00</w:t>
            </w:r>
          </w:p>
        </w:tc>
        <w:tc>
          <w:tcPr>
            <w:tcW w:type="dxa" w:w="1440"/>
          </w:tcPr>
          <w:p>
            <w:r>
              <w:t>2.64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Play Type Yardage Allowed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Resultsum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0WR | 2TE | 3RB</w:t>
            </w:r>
          </w:p>
        </w:tc>
        <w:tc>
          <w:tcPr>
            <w:tcW w:type="dxa" w:w="1440"/>
          </w:tcPr>
          <w:p>
            <w:r>
              <w:t>40.00</w:t>
            </w:r>
          </w:p>
        </w:tc>
        <w:tc>
          <w:tcPr>
            <w:tcW w:type="dxa" w:w="1440"/>
          </w:tcPr>
          <w:p>
            <w:r>
              <w:t>379.00</w:t>
            </w:r>
          </w:p>
        </w:tc>
        <w:tc>
          <w:tcPr>
            <w:tcW w:type="dxa" w:w="1440"/>
          </w:tcPr>
          <w:p>
            <w:r>
              <w:t>9.47</w:t>
            </w:r>
          </w:p>
        </w:tc>
        <w:tc>
          <w:tcPr>
            <w:tcW w:type="dxa" w:w="1440"/>
          </w:tcPr>
          <w:p>
            <w:r>
              <w:t>6.50</w:t>
            </w:r>
          </w:p>
        </w:tc>
        <w:tc>
          <w:tcPr>
            <w:tcW w:type="dxa" w:w="1440"/>
          </w:tcPr>
          <w:p>
            <w:r>
              <w:t>79.00</w:t>
            </w:r>
          </w:p>
        </w:tc>
      </w:tr>
      <w:tr>
        <w:tc>
          <w:tcPr>
            <w:tcW w:type="dxa" w:w="1440"/>
          </w:tcPr>
          <w:p>
            <w:r>
              <w:t>2WR | 1TE | 2RB</w:t>
            </w:r>
          </w:p>
        </w:tc>
        <w:tc>
          <w:tcPr>
            <w:tcW w:type="dxa" w:w="1440"/>
          </w:tcPr>
          <w:p>
            <w:r>
              <w:t>48.00</w:t>
            </w:r>
          </w:p>
        </w:tc>
        <w:tc>
          <w:tcPr>
            <w:tcW w:type="dxa" w:w="1440"/>
          </w:tcPr>
          <w:p>
            <w:r>
              <w:t>526.00</w:t>
            </w:r>
          </w:p>
        </w:tc>
        <w:tc>
          <w:tcPr>
            <w:tcW w:type="dxa" w:w="1440"/>
          </w:tcPr>
          <w:p>
            <w:r>
              <w:t>10.96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61.00</w:t>
            </w:r>
          </w:p>
        </w:tc>
      </w:tr>
      <w:tr>
        <w:tc>
          <w:tcPr>
            <w:tcW w:type="dxa" w:w="1440"/>
          </w:tcPr>
          <w:p>
            <w:r>
              <w:t>2WR | 2TE | 1RB</w:t>
            </w:r>
          </w:p>
        </w:tc>
        <w:tc>
          <w:tcPr>
            <w:tcW w:type="dxa" w:w="1440"/>
          </w:tcPr>
          <w:p>
            <w:r>
              <w:t>76.00</w:t>
            </w:r>
          </w:p>
        </w:tc>
        <w:tc>
          <w:tcPr>
            <w:tcW w:type="dxa" w:w="1440"/>
          </w:tcPr>
          <w:p>
            <w:r>
              <w:t>466.00</w:t>
            </w:r>
          </w:p>
        </w:tc>
        <w:tc>
          <w:tcPr>
            <w:tcW w:type="dxa" w:w="1440"/>
          </w:tcPr>
          <w:p>
            <w:r>
              <w:t>6.13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77.00</w:t>
            </w:r>
          </w:p>
        </w:tc>
      </w:tr>
      <w:tr>
        <w:tc>
          <w:tcPr>
            <w:tcW w:type="dxa" w:w="1440"/>
          </w:tcPr>
          <w:p>
            <w:r>
              <w:t>3WR | 1TE | 1RB</w:t>
            </w:r>
          </w:p>
        </w:tc>
        <w:tc>
          <w:tcPr>
            <w:tcW w:type="dxa" w:w="1440"/>
          </w:tcPr>
          <w:p>
            <w:r>
              <w:t>82.00</w:t>
            </w:r>
          </w:p>
        </w:tc>
        <w:tc>
          <w:tcPr>
            <w:tcW w:type="dxa" w:w="1440"/>
          </w:tcPr>
          <w:p>
            <w:r>
              <w:t>457.00</w:t>
            </w:r>
          </w:p>
        </w:tc>
        <w:tc>
          <w:tcPr>
            <w:tcW w:type="dxa" w:w="1440"/>
          </w:tcPr>
          <w:p>
            <w:r>
              <w:t>5.57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75.00</w:t>
            </w:r>
          </w:p>
        </w:tc>
      </w:tr>
      <w:tr>
        <w:tc>
          <w:tcPr>
            <w:tcW w:type="dxa" w:w="1440"/>
          </w:tcPr>
          <w:p>
            <w:r>
              <w:t>4WR | 0TE | 1RB</w:t>
            </w:r>
          </w:p>
        </w:tc>
        <w:tc>
          <w:tcPr>
            <w:tcW w:type="dxa" w:w="1440"/>
          </w:tcPr>
          <w:p>
            <w:r>
              <w:t>11.00</w:t>
            </w:r>
          </w:p>
        </w:tc>
        <w:tc>
          <w:tcPr>
            <w:tcW w:type="dxa" w:w="1440"/>
          </w:tcPr>
          <w:p>
            <w:r>
              <w:t>148.00</w:t>
            </w:r>
          </w:p>
        </w:tc>
        <w:tc>
          <w:tcPr>
            <w:tcW w:type="dxa" w:w="1440"/>
          </w:tcPr>
          <w:p>
            <w:r>
              <w:t>13.45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72.00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Rush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Rushers by Formation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Fullhouse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27.5%</w:t>
            </w:r>
          </w:p>
        </w:tc>
        <w:tc>
          <w:tcPr>
            <w:tcW w:type="dxa" w:w="1728"/>
          </w:tcPr>
          <w:p>
            <w:r>
              <w:t>67.5%</w:t>
            </w:r>
          </w:p>
        </w:tc>
        <w:tc>
          <w:tcPr>
            <w:tcW w:type="dxa" w:w="1728"/>
          </w:tcPr>
          <w:p>
            <w:r>
              <w:t>5.0%</w:t>
            </w:r>
          </w:p>
        </w:tc>
      </w:tr>
      <w:tr>
        <w:tc>
          <w:tcPr>
            <w:tcW w:type="dxa" w:w="1728"/>
          </w:tcPr>
          <w:p>
            <w:r>
              <w:t>Mamba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28.6%</w:t>
            </w:r>
          </w:p>
        </w:tc>
        <w:tc>
          <w:tcPr>
            <w:tcW w:type="dxa" w:w="1728"/>
          </w:tcPr>
          <w:p>
            <w:r>
              <w:t>71.4%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Pro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37.5%</w:t>
            </w:r>
          </w:p>
        </w:tc>
        <w:tc>
          <w:tcPr>
            <w:tcW w:type="dxa" w:w="1728"/>
          </w:tcPr>
          <w:p>
            <w:r>
              <w:t>62.5%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Spread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26.9%</w:t>
            </w:r>
          </w:p>
        </w:tc>
        <w:tc>
          <w:tcPr>
            <w:tcW w:type="dxa" w:w="1728"/>
          </w:tcPr>
          <w:p>
            <w:r>
              <w:t>61.5%</w:t>
            </w:r>
          </w:p>
        </w:tc>
        <w:tc>
          <w:tcPr>
            <w:tcW w:type="dxa" w:w="1728"/>
          </w:tcPr>
          <w:p>
            <w:r>
              <w:t>11.5%</w:t>
            </w:r>
          </w:p>
        </w:tc>
      </w:tr>
      <w:tr>
        <w:tc>
          <w:tcPr>
            <w:tcW w:type="dxa" w:w="1728"/>
          </w:tcPr>
          <w:p>
            <w:r>
              <w:t>Storm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23.1%</w:t>
            </w:r>
          </w:p>
        </w:tc>
        <w:tc>
          <w:tcPr>
            <w:tcW w:type="dxa" w:w="1728"/>
          </w:tcPr>
          <w:p>
            <w:r>
              <w:t>69.2%</w:t>
            </w:r>
          </w:p>
        </w:tc>
        <w:tc>
          <w:tcPr>
            <w:tcW w:type="dxa" w:w="1728"/>
          </w:tcPr>
          <w:p>
            <w:r>
              <w:t>7.7%</w:t>
            </w:r>
          </w:p>
        </w:tc>
      </w:tr>
      <w:tr>
        <w:tc>
          <w:tcPr>
            <w:tcW w:type="dxa" w:w="1728"/>
          </w:tcPr>
          <w:p>
            <w:r>
              <w:t>Tray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33.3%</w:t>
            </w:r>
          </w:p>
        </w:tc>
        <w:tc>
          <w:tcPr>
            <w:tcW w:type="dxa" w:w="1728"/>
          </w:tcPr>
          <w:p>
            <w:r>
              <w:t>60.0%</w:t>
            </w:r>
          </w:p>
        </w:tc>
        <w:tc>
          <w:tcPr>
            <w:tcW w:type="dxa" w:w="1728"/>
          </w:tcPr>
          <w:p>
            <w:r>
              <w:t>6.7%</w:t>
            </w:r>
          </w:p>
        </w:tc>
      </w:tr>
      <w:tr>
        <w:tc>
          <w:tcPr>
            <w:tcW w:type="dxa" w:w="1728"/>
          </w:tcPr>
          <w:p>
            <w:r>
              <w:t>Trips Flex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Twins</w:t>
            </w:r>
          </w:p>
        </w:tc>
        <w:tc>
          <w:tcPr>
            <w:tcW w:type="dxa" w:w="1728"/>
          </w:tcPr>
          <w:p>
            <w:r>
              <w:t>6.2%</w:t>
            </w:r>
          </w:p>
        </w:tc>
        <w:tc>
          <w:tcPr>
            <w:tcW w:type="dxa" w:w="1728"/>
          </w:tcPr>
          <w:p>
            <w:r>
              <w:t>18.8%</w:t>
            </w:r>
          </w:p>
        </w:tc>
        <w:tc>
          <w:tcPr>
            <w:tcW w:type="dxa" w:w="1728"/>
          </w:tcPr>
          <w:p>
            <w:r>
              <w:t>68.8%</w:t>
            </w:r>
          </w:p>
        </w:tc>
        <w:tc>
          <w:tcPr>
            <w:tcW w:type="dxa" w:w="1728"/>
          </w:tcPr>
          <w:p>
            <w:r>
              <w:t>6.2%</w:t>
            </w:r>
          </w:p>
        </w:tc>
      </w:tr>
      <w:tr>
        <w:tc>
          <w:tcPr>
            <w:tcW w:type="dxa" w:w="1728"/>
          </w:tcPr>
          <w:p>
            <w:r>
              <w:t>Viper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18.2%</w:t>
            </w:r>
          </w:p>
        </w:tc>
        <w:tc>
          <w:tcPr>
            <w:tcW w:type="dxa" w:w="1728"/>
          </w:tcPr>
          <w:p>
            <w:r>
              <w:t>72.7%</w:t>
            </w:r>
          </w:p>
        </w:tc>
        <w:tc>
          <w:tcPr>
            <w:tcW w:type="dxa" w:w="1728"/>
          </w:tcPr>
          <w:p>
            <w:r>
              <w:t>9.1%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0.8%</w:t>
            </w:r>
          </w:p>
        </w:tc>
        <w:tc>
          <w:tcPr>
            <w:tcW w:type="dxa" w:w="1728"/>
          </w:tcPr>
          <w:p>
            <w:r>
              <w:t>25.3%</w:t>
            </w:r>
          </w:p>
        </w:tc>
        <w:tc>
          <w:tcPr>
            <w:tcW w:type="dxa" w:w="1728"/>
          </w:tcPr>
          <w:p>
            <w:r>
              <w:t>67.7%</w:t>
            </w:r>
          </w:p>
        </w:tc>
        <w:tc>
          <w:tcPr>
            <w:tcW w:type="dxa" w:w="1728"/>
          </w:tcPr>
          <w:p>
            <w:r>
              <w:t>6.2%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Rushers by Personnel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0WR | 2TE | 3RB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27.5%</w:t>
            </w:r>
          </w:p>
        </w:tc>
        <w:tc>
          <w:tcPr>
            <w:tcW w:type="dxa" w:w="1728"/>
          </w:tcPr>
          <w:p>
            <w:r>
              <w:t>67.5%</w:t>
            </w:r>
          </w:p>
        </w:tc>
        <w:tc>
          <w:tcPr>
            <w:tcW w:type="dxa" w:w="1728"/>
          </w:tcPr>
          <w:p>
            <w:r>
              <w:t>5.0%</w:t>
            </w:r>
          </w:p>
        </w:tc>
      </w:tr>
      <w:tr>
        <w:tc>
          <w:tcPr>
            <w:tcW w:type="dxa" w:w="1728"/>
          </w:tcPr>
          <w:p>
            <w:r>
              <w:t>2WR | 1TE | 2RB</w:t>
            </w:r>
          </w:p>
        </w:tc>
        <w:tc>
          <w:tcPr>
            <w:tcW w:type="dxa" w:w="1728"/>
          </w:tcPr>
          <w:p>
            <w:r>
              <w:t>4.2%</w:t>
            </w:r>
          </w:p>
        </w:tc>
        <w:tc>
          <w:tcPr>
            <w:tcW w:type="dxa" w:w="1728"/>
          </w:tcPr>
          <w:p>
            <w:r>
              <w:t>25.0%</w:t>
            </w:r>
          </w:p>
        </w:tc>
        <w:tc>
          <w:tcPr>
            <w:tcW w:type="dxa" w:w="1728"/>
          </w:tcPr>
          <w:p>
            <w:r>
              <w:t>66.7%</w:t>
            </w:r>
          </w:p>
        </w:tc>
        <w:tc>
          <w:tcPr>
            <w:tcW w:type="dxa" w:w="1728"/>
          </w:tcPr>
          <w:p>
            <w:r>
              <w:t>4.2%</w:t>
            </w:r>
          </w:p>
        </w:tc>
      </w:tr>
      <w:tr>
        <w:tc>
          <w:tcPr>
            <w:tcW w:type="dxa" w:w="1728"/>
          </w:tcPr>
          <w:p>
            <w:r>
              <w:t>2WR | 2TE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23.7%</w:t>
            </w:r>
          </w:p>
        </w:tc>
        <w:tc>
          <w:tcPr>
            <w:tcW w:type="dxa" w:w="1728"/>
          </w:tcPr>
          <w:p>
            <w:r>
              <w:t>71.1%</w:t>
            </w:r>
          </w:p>
        </w:tc>
        <w:tc>
          <w:tcPr>
            <w:tcW w:type="dxa" w:w="1728"/>
          </w:tcPr>
          <w:p>
            <w:r>
              <w:t>5.3%</w:t>
            </w:r>
          </w:p>
        </w:tc>
      </w:tr>
      <w:tr>
        <w:tc>
          <w:tcPr>
            <w:tcW w:type="dxa" w:w="1728"/>
          </w:tcPr>
          <w:p>
            <w:r>
              <w:t>3WR | 1TE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29.3%</w:t>
            </w:r>
          </w:p>
        </w:tc>
        <w:tc>
          <w:tcPr>
            <w:tcW w:type="dxa" w:w="1728"/>
          </w:tcPr>
          <w:p>
            <w:r>
              <w:t>61.0%</w:t>
            </w:r>
          </w:p>
        </w:tc>
        <w:tc>
          <w:tcPr>
            <w:tcW w:type="dxa" w:w="1728"/>
          </w:tcPr>
          <w:p>
            <w:r>
              <w:t>9.8%</w:t>
            </w:r>
          </w:p>
        </w:tc>
      </w:tr>
      <w:tr>
        <w:tc>
          <w:tcPr>
            <w:tcW w:type="dxa" w:w="1728"/>
          </w:tcPr>
          <w:p>
            <w:r>
              <w:t>4WR | 0TE | 1RB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100.0%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0.8%</w:t>
            </w:r>
          </w:p>
        </w:tc>
        <w:tc>
          <w:tcPr>
            <w:tcW w:type="dxa" w:w="1728"/>
          </w:tcPr>
          <w:p>
            <w:r>
              <w:t>25.3%</w:t>
            </w:r>
          </w:p>
        </w:tc>
        <w:tc>
          <w:tcPr>
            <w:tcW w:type="dxa" w:w="1728"/>
          </w:tcPr>
          <w:p>
            <w:r>
              <w:t>67.7%</w:t>
            </w:r>
          </w:p>
        </w:tc>
        <w:tc>
          <w:tcPr>
            <w:tcW w:type="dxa" w:w="1728"/>
          </w:tcPr>
          <w:p>
            <w:r>
              <w:t>6.2%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Rushers by Field Position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Backed Up</w:t>
            </w:r>
          </w:p>
        </w:tc>
        <w:tc>
          <w:tcPr>
            <w:tcW w:type="dxa" w:w="1728"/>
          </w:tcPr>
          <w:p>
            <w:r>
              <w:t>1.9%</w:t>
            </w:r>
          </w:p>
        </w:tc>
        <w:tc>
          <w:tcPr>
            <w:tcW w:type="dxa" w:w="1728"/>
          </w:tcPr>
          <w:p>
            <w:r>
              <w:t>26.4%</w:t>
            </w:r>
          </w:p>
        </w:tc>
        <w:tc>
          <w:tcPr>
            <w:tcW w:type="dxa" w:w="1728"/>
          </w:tcPr>
          <w:p>
            <w:r>
              <w:t>71.7%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</w:tr>
      <w:tr>
        <w:tc>
          <w:tcPr>
            <w:tcW w:type="dxa" w:w="1728"/>
          </w:tcPr>
          <w:p>
            <w:r>
              <w:t>Midfield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29.9%</w:t>
            </w:r>
          </w:p>
        </w:tc>
        <w:tc>
          <w:tcPr>
            <w:tcW w:type="dxa" w:w="1728"/>
          </w:tcPr>
          <w:p>
            <w:r>
              <w:t>60.9%</w:t>
            </w:r>
          </w:p>
        </w:tc>
        <w:tc>
          <w:tcPr>
            <w:tcW w:type="dxa" w:w="1728"/>
          </w:tcPr>
          <w:p>
            <w:r>
              <w:t>9.2%</w:t>
            </w:r>
          </w:p>
        </w:tc>
      </w:tr>
      <w:tr>
        <w:tc>
          <w:tcPr>
            <w:tcW w:type="dxa" w:w="1728"/>
          </w:tcPr>
          <w:p>
            <w:r>
              <w:t>Scoring Position</w:t>
            </w:r>
          </w:p>
        </w:tc>
        <w:tc>
          <w:tcPr>
            <w:tcW w:type="dxa" w:w="1728"/>
          </w:tcPr>
          <w:p>
            <w:r>
              <w:t>0.0%</w:t>
            </w:r>
          </w:p>
        </w:tc>
        <w:tc>
          <w:tcPr>
            <w:tcW w:type="dxa" w:w="1728"/>
          </w:tcPr>
          <w:p>
            <w:r>
              <w:t>17.2%</w:t>
            </w:r>
          </w:p>
        </w:tc>
        <w:tc>
          <w:tcPr>
            <w:tcW w:type="dxa" w:w="1728"/>
          </w:tcPr>
          <w:p>
            <w:r>
              <w:t>70.3%</w:t>
            </w:r>
          </w:p>
        </w:tc>
        <w:tc>
          <w:tcPr>
            <w:tcW w:type="dxa" w:w="1728"/>
          </w:tcPr>
          <w:p>
            <w:r>
              <w:t>12.5%</w:t>
            </w:r>
          </w:p>
        </w:tc>
      </w:tr>
      <w:tr>
        <w:tc>
          <w:tcPr>
            <w:tcW w:type="dxa" w:w="1728"/>
          </w:tcPr>
          <w:p>
            <w:r>
              <w:t>All</w:t>
            </w:r>
          </w:p>
        </w:tc>
        <w:tc>
          <w:tcPr>
            <w:tcW w:type="dxa" w:w="1728"/>
          </w:tcPr>
          <w:p>
            <w:r>
              <w:t>0.8%</w:t>
            </w:r>
          </w:p>
        </w:tc>
        <w:tc>
          <w:tcPr>
            <w:tcW w:type="dxa" w:w="1728"/>
          </w:tcPr>
          <w:p>
            <w:r>
              <w:t>25.3%</w:t>
            </w:r>
          </w:p>
        </w:tc>
        <w:tc>
          <w:tcPr>
            <w:tcW w:type="dxa" w:w="1728"/>
          </w:tcPr>
          <w:p>
            <w:r>
              <w:t>67.7%</w:t>
            </w:r>
          </w:p>
        </w:tc>
        <w:tc>
          <w:tcPr>
            <w:tcW w:type="dxa" w:w="1728"/>
          </w:tcPr>
          <w:p>
            <w:r>
              <w:t>6.2%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Coverage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Coverage by Personnel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0WR | 2TE | 3RB</w:t>
            </w:r>
          </w:p>
        </w:tc>
        <w:tc>
          <w:tcPr>
            <w:tcW w:type="dxa" w:w="2160"/>
          </w:tcPr>
          <w:p>
            <w:r>
              <w:t>7.5%</w:t>
            </w:r>
          </w:p>
        </w:tc>
        <w:tc>
          <w:tcPr>
            <w:tcW w:type="dxa" w:w="2160"/>
          </w:tcPr>
          <w:p>
            <w:r>
              <w:t>87.5%</w:t>
            </w:r>
          </w:p>
        </w:tc>
        <w:tc>
          <w:tcPr>
            <w:tcW w:type="dxa" w:w="2160"/>
          </w:tcPr>
          <w:p>
            <w:r>
              <w:t>5.0%</w:t>
            </w:r>
          </w:p>
        </w:tc>
      </w:tr>
      <w:tr>
        <w:tc>
          <w:tcPr>
            <w:tcW w:type="dxa" w:w="2160"/>
          </w:tcPr>
          <w:p>
            <w:r>
              <w:t>2WR | 1TE | 2RB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2WR | 2TE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3WR | 1TE | 1RB</w:t>
            </w:r>
          </w:p>
        </w:tc>
        <w:tc>
          <w:tcPr>
            <w:tcW w:type="dxa" w:w="2160"/>
          </w:tcPr>
          <w:p>
            <w:r>
              <w:t>2.4%</w:t>
            </w:r>
          </w:p>
        </w:tc>
        <w:tc>
          <w:tcPr>
            <w:tcW w:type="dxa" w:w="2160"/>
          </w:tcPr>
          <w:p>
            <w:r>
              <w:t>97.6%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4WR | 0TE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1.9%</w:t>
            </w:r>
          </w:p>
        </w:tc>
        <w:tc>
          <w:tcPr>
            <w:tcW w:type="dxa" w:w="2160"/>
          </w:tcPr>
          <w:p>
            <w:r>
              <w:t>97.3%</w:t>
            </w:r>
          </w:p>
        </w:tc>
        <w:tc>
          <w:tcPr>
            <w:tcW w:type="dxa" w:w="2160"/>
          </w:tcPr>
          <w:p>
            <w:r>
              <w:t>0.8%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Coverage by Formation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Fullhouse</w:t>
            </w:r>
          </w:p>
        </w:tc>
        <w:tc>
          <w:tcPr>
            <w:tcW w:type="dxa" w:w="2160"/>
          </w:tcPr>
          <w:p>
            <w:r>
              <w:t>7.5%</w:t>
            </w:r>
          </w:p>
        </w:tc>
        <w:tc>
          <w:tcPr>
            <w:tcW w:type="dxa" w:w="2160"/>
          </w:tcPr>
          <w:p>
            <w:r>
              <w:t>87.5%</w:t>
            </w:r>
          </w:p>
        </w:tc>
        <w:tc>
          <w:tcPr>
            <w:tcW w:type="dxa" w:w="2160"/>
          </w:tcPr>
          <w:p>
            <w:r>
              <w:t>5.0%</w:t>
            </w:r>
          </w:p>
        </w:tc>
      </w:tr>
      <w:tr>
        <w:tc>
          <w:tcPr>
            <w:tcW w:type="dxa" w:w="2160"/>
          </w:tcPr>
          <w:p>
            <w:r>
              <w:t>Mamba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Pro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Spread</w:t>
            </w:r>
          </w:p>
        </w:tc>
        <w:tc>
          <w:tcPr>
            <w:tcW w:type="dxa" w:w="2160"/>
          </w:tcPr>
          <w:p>
            <w:r>
              <w:t>3.8%</w:t>
            </w:r>
          </w:p>
        </w:tc>
        <w:tc>
          <w:tcPr>
            <w:tcW w:type="dxa" w:w="2160"/>
          </w:tcPr>
          <w:p>
            <w:r>
              <w:t>96.2%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Storm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Tray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Trips Flex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Twins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Viper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1.9%</w:t>
            </w:r>
          </w:p>
        </w:tc>
        <w:tc>
          <w:tcPr>
            <w:tcW w:type="dxa" w:w="2160"/>
          </w:tcPr>
          <w:p>
            <w:r>
              <w:t>97.3%</w:t>
            </w:r>
          </w:p>
        </w:tc>
        <w:tc>
          <w:tcPr>
            <w:tcW w:type="dxa" w:w="2160"/>
          </w:tcPr>
          <w:p>
            <w:r>
              <w:t>0.8%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Coverage by Field Position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Backed Up</w:t>
            </w:r>
          </w:p>
        </w:tc>
        <w:tc>
          <w:tcPr>
            <w:tcW w:type="dxa" w:w="2160"/>
          </w:tcPr>
          <w:p>
            <w:r>
              <w:t>1.9%</w:t>
            </w:r>
          </w:p>
        </w:tc>
        <w:tc>
          <w:tcPr>
            <w:tcW w:type="dxa" w:w="2160"/>
          </w:tcPr>
          <w:p>
            <w:r>
              <w:t>96.2%</w:t>
            </w:r>
          </w:p>
        </w:tc>
        <w:tc>
          <w:tcPr>
            <w:tcW w:type="dxa" w:w="2160"/>
          </w:tcPr>
          <w:p>
            <w:r>
              <w:t>1.9%</w:t>
            </w:r>
          </w:p>
        </w:tc>
      </w:tr>
      <w:tr>
        <w:tc>
          <w:tcPr>
            <w:tcW w:type="dxa" w:w="2160"/>
          </w:tcPr>
          <w:p>
            <w:r>
              <w:t>Midfield</w:t>
            </w:r>
          </w:p>
        </w:tc>
        <w:tc>
          <w:tcPr>
            <w:tcW w:type="dxa" w:w="2160"/>
          </w:tcPr>
          <w:p>
            <w:r>
              <w:t>3.4%</w:t>
            </w:r>
          </w:p>
        </w:tc>
        <w:tc>
          <w:tcPr>
            <w:tcW w:type="dxa" w:w="2160"/>
          </w:tcPr>
          <w:p>
            <w:r>
              <w:t>96.6%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Scoring Position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1.9%</w:t>
            </w:r>
          </w:p>
        </w:tc>
        <w:tc>
          <w:tcPr>
            <w:tcW w:type="dxa" w:w="2160"/>
          </w:tcPr>
          <w:p>
            <w:r>
              <w:t>97.3%</w:t>
            </w:r>
          </w:p>
        </w:tc>
        <w:tc>
          <w:tcPr>
            <w:tcW w:type="dxa" w:w="2160"/>
          </w:tcPr>
          <w:p>
            <w:r>
              <w:t>0.8%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Pressure (Blitz)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Blitz Rate by Formation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0WR | 2TE | 3RB</w:t>
            </w:r>
          </w:p>
        </w:tc>
        <w:tc>
          <w:tcPr>
            <w:tcW w:type="dxa" w:w="2880"/>
          </w:tcPr>
          <w:p>
            <w:r>
              <w:t>35.0%</w:t>
            </w:r>
          </w:p>
        </w:tc>
        <w:tc>
          <w:tcPr>
            <w:tcW w:type="dxa" w:w="2880"/>
          </w:tcPr>
          <w:p>
            <w:r>
              <w:t>65.0%</w:t>
            </w:r>
          </w:p>
        </w:tc>
      </w:tr>
      <w:tr>
        <w:tc>
          <w:tcPr>
            <w:tcW w:type="dxa" w:w="2880"/>
          </w:tcPr>
          <w:p>
            <w:r>
              <w:t>2WR | 1TE | 2RB</w:t>
            </w:r>
          </w:p>
        </w:tc>
        <w:tc>
          <w:tcPr>
            <w:tcW w:type="dxa" w:w="2880"/>
          </w:tcPr>
          <w:p>
            <w:r>
              <w:t>37.5%</w:t>
            </w:r>
          </w:p>
        </w:tc>
        <w:tc>
          <w:tcPr>
            <w:tcW w:type="dxa" w:w="2880"/>
          </w:tcPr>
          <w:p>
            <w:r>
              <w:t>62.5%</w:t>
            </w:r>
          </w:p>
        </w:tc>
      </w:tr>
      <w:tr>
        <w:tc>
          <w:tcPr>
            <w:tcW w:type="dxa" w:w="2880"/>
          </w:tcPr>
          <w:p>
            <w:r>
              <w:t>2WR | 2TE | 1RB</w:t>
            </w:r>
          </w:p>
        </w:tc>
        <w:tc>
          <w:tcPr>
            <w:tcW w:type="dxa" w:w="2880"/>
          </w:tcPr>
          <w:p>
            <w:r>
              <w:t>23.7%</w:t>
            </w:r>
          </w:p>
        </w:tc>
        <w:tc>
          <w:tcPr>
            <w:tcW w:type="dxa" w:w="2880"/>
          </w:tcPr>
          <w:p>
            <w:r>
              <w:t>76.3%</w:t>
            </w:r>
          </w:p>
        </w:tc>
      </w:tr>
      <w:tr>
        <w:tc>
          <w:tcPr>
            <w:tcW w:type="dxa" w:w="2880"/>
          </w:tcPr>
          <w:p>
            <w:r>
              <w:t>3WR | 1TE | 1RB</w:t>
            </w:r>
          </w:p>
        </w:tc>
        <w:tc>
          <w:tcPr>
            <w:tcW w:type="dxa" w:w="2880"/>
          </w:tcPr>
          <w:p>
            <w:r>
              <w:t>26.8%</w:t>
            </w:r>
          </w:p>
        </w:tc>
        <w:tc>
          <w:tcPr>
            <w:tcW w:type="dxa" w:w="2880"/>
          </w:tcPr>
          <w:p>
            <w:r>
              <w:t>73.2%</w:t>
            </w:r>
          </w:p>
        </w:tc>
      </w:tr>
      <w:tr>
        <w:tc>
          <w:tcPr>
            <w:tcW w:type="dxa" w:w="2880"/>
          </w:tcPr>
          <w:p>
            <w:r>
              <w:t>4WR | 0TE | 1RB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28.0%</w:t>
            </w:r>
          </w:p>
        </w:tc>
        <w:tc>
          <w:tcPr>
            <w:tcW w:type="dxa" w:w="2880"/>
          </w:tcPr>
          <w:p>
            <w:r>
              <w:t>72.0%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Blitz Rate by Personnel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Fullhouse</w:t>
            </w:r>
          </w:p>
        </w:tc>
        <w:tc>
          <w:tcPr>
            <w:tcW w:type="dxa" w:w="2880"/>
          </w:tcPr>
          <w:p>
            <w:r>
              <w:t>35.0%</w:t>
            </w:r>
          </w:p>
        </w:tc>
        <w:tc>
          <w:tcPr>
            <w:tcW w:type="dxa" w:w="2880"/>
          </w:tcPr>
          <w:p>
            <w:r>
              <w:t>65.0%</w:t>
            </w:r>
          </w:p>
        </w:tc>
      </w:tr>
      <w:tr>
        <w:tc>
          <w:tcPr>
            <w:tcW w:type="dxa" w:w="2880"/>
          </w:tcPr>
          <w:p>
            <w:r>
              <w:t>Mamba</w:t>
            </w:r>
          </w:p>
        </w:tc>
        <w:tc>
          <w:tcPr>
            <w:tcW w:type="dxa" w:w="2880"/>
          </w:tcPr>
          <w:p>
            <w:r>
              <w:t>28.6%</w:t>
            </w:r>
          </w:p>
        </w:tc>
        <w:tc>
          <w:tcPr>
            <w:tcW w:type="dxa" w:w="2880"/>
          </w:tcPr>
          <w:p>
            <w:r>
              <w:t>71.4%</w:t>
            </w:r>
          </w:p>
        </w:tc>
      </w:tr>
      <w:tr>
        <w:tc>
          <w:tcPr>
            <w:tcW w:type="dxa" w:w="2880"/>
          </w:tcPr>
          <w:p>
            <w:r>
              <w:t>Pro</w:t>
            </w:r>
          </w:p>
        </w:tc>
        <w:tc>
          <w:tcPr>
            <w:tcW w:type="dxa" w:w="2880"/>
          </w:tcPr>
          <w:p>
            <w:r>
              <w:t>62.5%</w:t>
            </w:r>
          </w:p>
        </w:tc>
        <w:tc>
          <w:tcPr>
            <w:tcW w:type="dxa" w:w="2880"/>
          </w:tcPr>
          <w:p>
            <w:r>
              <w:t>37.5%</w:t>
            </w:r>
          </w:p>
        </w:tc>
      </w:tr>
      <w:tr>
        <w:tc>
          <w:tcPr>
            <w:tcW w:type="dxa" w:w="2880"/>
          </w:tcPr>
          <w:p>
            <w:r>
              <w:t>Spread</w:t>
            </w:r>
          </w:p>
        </w:tc>
        <w:tc>
          <w:tcPr>
            <w:tcW w:type="dxa" w:w="2880"/>
          </w:tcPr>
          <w:p>
            <w:r>
              <w:t>23.1%</w:t>
            </w:r>
          </w:p>
        </w:tc>
        <w:tc>
          <w:tcPr>
            <w:tcW w:type="dxa" w:w="2880"/>
          </w:tcPr>
          <w:p>
            <w:r>
              <w:t>76.9%</w:t>
            </w:r>
          </w:p>
        </w:tc>
      </w:tr>
      <w:tr>
        <w:tc>
          <w:tcPr>
            <w:tcW w:type="dxa" w:w="2880"/>
          </w:tcPr>
          <w:p>
            <w:r>
              <w:t>Storm</w:t>
            </w:r>
          </w:p>
        </w:tc>
        <w:tc>
          <w:tcPr>
            <w:tcW w:type="dxa" w:w="2880"/>
          </w:tcPr>
          <w:p>
            <w:r>
              <w:t>23.1%</w:t>
            </w:r>
          </w:p>
        </w:tc>
        <w:tc>
          <w:tcPr>
            <w:tcW w:type="dxa" w:w="2880"/>
          </w:tcPr>
          <w:p>
            <w:r>
              <w:t>76.9%</w:t>
            </w:r>
          </w:p>
        </w:tc>
      </w:tr>
      <w:tr>
        <w:tc>
          <w:tcPr>
            <w:tcW w:type="dxa" w:w="2880"/>
          </w:tcPr>
          <w:p>
            <w:r>
              <w:t>Tray</w:t>
            </w:r>
          </w:p>
        </w:tc>
        <w:tc>
          <w:tcPr>
            <w:tcW w:type="dxa" w:w="2880"/>
          </w:tcPr>
          <w:p>
            <w:r>
              <w:t>33.3%</w:t>
            </w:r>
          </w:p>
        </w:tc>
        <w:tc>
          <w:tcPr>
            <w:tcW w:type="dxa" w:w="2880"/>
          </w:tcPr>
          <w:p>
            <w:r>
              <w:t>66.7%</w:t>
            </w:r>
          </w:p>
        </w:tc>
      </w:tr>
      <w:tr>
        <w:tc>
          <w:tcPr>
            <w:tcW w:type="dxa" w:w="2880"/>
          </w:tcPr>
          <w:p>
            <w:r>
              <w:t>Trips Flex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Twins</w:t>
            </w:r>
          </w:p>
        </w:tc>
        <w:tc>
          <w:tcPr>
            <w:tcW w:type="dxa" w:w="2880"/>
          </w:tcPr>
          <w:p>
            <w:r>
              <w:t>25.0%</w:t>
            </w:r>
          </w:p>
        </w:tc>
        <w:tc>
          <w:tcPr>
            <w:tcW w:type="dxa" w:w="2880"/>
          </w:tcPr>
          <w:p>
            <w:r>
              <w:t>75.0%</w:t>
            </w:r>
          </w:p>
        </w:tc>
      </w:tr>
      <w:tr>
        <w:tc>
          <w:tcPr>
            <w:tcW w:type="dxa" w:w="2880"/>
          </w:tcPr>
          <w:p>
            <w:r>
              <w:t>Viper</w:t>
            </w:r>
          </w:p>
        </w:tc>
        <w:tc>
          <w:tcPr>
            <w:tcW w:type="dxa" w:w="2880"/>
          </w:tcPr>
          <w:p>
            <w:r>
              <w:t>18.2%</w:t>
            </w:r>
          </w:p>
        </w:tc>
        <w:tc>
          <w:tcPr>
            <w:tcW w:type="dxa" w:w="2880"/>
          </w:tcPr>
          <w:p>
            <w:r>
              <w:t>81.8%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28.0%</w:t>
            </w:r>
          </w:p>
        </w:tc>
        <w:tc>
          <w:tcPr>
            <w:tcW w:type="dxa" w:w="2880"/>
          </w:tcPr>
          <w:p>
            <w:r>
              <w:t>72.0%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Pressure Edge (Blitz)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Edge Blitz Rate by Formation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0WR | 2TE | 3RB</w:t>
            </w:r>
          </w:p>
        </w:tc>
        <w:tc>
          <w:tcPr>
            <w:tcW w:type="dxa" w:w="2880"/>
          </w:tcPr>
          <w:p>
            <w:r>
              <w:t>92.5%</w:t>
            </w:r>
          </w:p>
        </w:tc>
        <w:tc>
          <w:tcPr>
            <w:tcW w:type="dxa" w:w="2880"/>
          </w:tcPr>
          <w:p>
            <w:r>
              <w:t>7.5%</w:t>
            </w:r>
          </w:p>
        </w:tc>
      </w:tr>
      <w:tr>
        <w:tc>
          <w:tcPr>
            <w:tcW w:type="dxa" w:w="2880"/>
          </w:tcPr>
          <w:p>
            <w:r>
              <w:t>2WR | 1TE | 2RB</w:t>
            </w:r>
          </w:p>
        </w:tc>
        <w:tc>
          <w:tcPr>
            <w:tcW w:type="dxa" w:w="2880"/>
          </w:tcPr>
          <w:p>
            <w:r>
              <w:t>91.7%</w:t>
            </w:r>
          </w:p>
        </w:tc>
        <w:tc>
          <w:tcPr>
            <w:tcW w:type="dxa" w:w="2880"/>
          </w:tcPr>
          <w:p>
            <w:r>
              <w:t>8.3%</w:t>
            </w:r>
          </w:p>
        </w:tc>
      </w:tr>
      <w:tr>
        <w:tc>
          <w:tcPr>
            <w:tcW w:type="dxa" w:w="2880"/>
          </w:tcPr>
          <w:p>
            <w:r>
              <w:t>2WR | 2TE | 1RB</w:t>
            </w:r>
          </w:p>
        </w:tc>
        <w:tc>
          <w:tcPr>
            <w:tcW w:type="dxa" w:w="2880"/>
          </w:tcPr>
          <w:p>
            <w:r>
              <w:t>92.1%</w:t>
            </w:r>
          </w:p>
        </w:tc>
        <w:tc>
          <w:tcPr>
            <w:tcW w:type="dxa" w:w="2880"/>
          </w:tcPr>
          <w:p>
            <w:r>
              <w:t>7.9%</w:t>
            </w:r>
          </w:p>
        </w:tc>
      </w:tr>
      <w:tr>
        <w:tc>
          <w:tcPr>
            <w:tcW w:type="dxa" w:w="2880"/>
          </w:tcPr>
          <w:p>
            <w:r>
              <w:t>3WR | 1TE | 1RB</w:t>
            </w:r>
          </w:p>
        </w:tc>
        <w:tc>
          <w:tcPr>
            <w:tcW w:type="dxa" w:w="2880"/>
          </w:tcPr>
          <w:p>
            <w:r>
              <w:t>87.8%</w:t>
            </w:r>
          </w:p>
        </w:tc>
        <w:tc>
          <w:tcPr>
            <w:tcW w:type="dxa" w:w="2880"/>
          </w:tcPr>
          <w:p>
            <w:r>
              <w:t>12.2%</w:t>
            </w:r>
          </w:p>
        </w:tc>
      </w:tr>
      <w:tr>
        <w:tc>
          <w:tcPr>
            <w:tcW w:type="dxa" w:w="2880"/>
          </w:tcPr>
          <w:p>
            <w:r>
              <w:t>4WR | 0TE | 1RB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91.1%</w:t>
            </w:r>
          </w:p>
        </w:tc>
        <w:tc>
          <w:tcPr>
            <w:tcW w:type="dxa" w:w="2880"/>
          </w:tcPr>
          <w:p>
            <w:r>
              <w:t>8.9%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Edge Blitz Rate by Personnel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Fullhouse</w:t>
            </w:r>
          </w:p>
        </w:tc>
        <w:tc>
          <w:tcPr>
            <w:tcW w:type="dxa" w:w="2880"/>
          </w:tcPr>
          <w:p>
            <w:r>
              <w:t>92.5%</w:t>
            </w:r>
          </w:p>
        </w:tc>
        <w:tc>
          <w:tcPr>
            <w:tcW w:type="dxa" w:w="2880"/>
          </w:tcPr>
          <w:p>
            <w:r>
              <w:t>7.5%</w:t>
            </w:r>
          </w:p>
        </w:tc>
      </w:tr>
      <w:tr>
        <w:tc>
          <w:tcPr>
            <w:tcW w:type="dxa" w:w="2880"/>
          </w:tcPr>
          <w:p>
            <w:r>
              <w:t>Mamba</w:t>
            </w:r>
          </w:p>
        </w:tc>
        <w:tc>
          <w:tcPr>
            <w:tcW w:type="dxa" w:w="2880"/>
          </w:tcPr>
          <w:p>
            <w:r>
              <w:t>92.9%</w:t>
            </w:r>
          </w:p>
        </w:tc>
        <w:tc>
          <w:tcPr>
            <w:tcW w:type="dxa" w:w="2880"/>
          </w:tcPr>
          <w:p>
            <w:r>
              <w:t>7.1%</w:t>
            </w:r>
          </w:p>
        </w:tc>
      </w:tr>
      <w:tr>
        <w:tc>
          <w:tcPr>
            <w:tcW w:type="dxa" w:w="2880"/>
          </w:tcPr>
          <w:p>
            <w:r>
              <w:t>Pro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Spread</w:t>
            </w:r>
          </w:p>
        </w:tc>
        <w:tc>
          <w:tcPr>
            <w:tcW w:type="dxa" w:w="2880"/>
          </w:tcPr>
          <w:p>
            <w:r>
              <w:t>88.5%</w:t>
            </w:r>
          </w:p>
        </w:tc>
        <w:tc>
          <w:tcPr>
            <w:tcW w:type="dxa" w:w="2880"/>
          </w:tcPr>
          <w:p>
            <w:r>
              <w:t>11.5%</w:t>
            </w:r>
          </w:p>
        </w:tc>
      </w:tr>
      <w:tr>
        <w:tc>
          <w:tcPr>
            <w:tcW w:type="dxa" w:w="2880"/>
          </w:tcPr>
          <w:p>
            <w:r>
              <w:t>Storm</w:t>
            </w:r>
          </w:p>
        </w:tc>
        <w:tc>
          <w:tcPr>
            <w:tcW w:type="dxa" w:w="2880"/>
          </w:tcPr>
          <w:p>
            <w:r>
              <w:t>92.3%</w:t>
            </w:r>
          </w:p>
        </w:tc>
        <w:tc>
          <w:tcPr>
            <w:tcW w:type="dxa" w:w="2880"/>
          </w:tcPr>
          <w:p>
            <w:r>
              <w:t>7.7%</w:t>
            </w:r>
          </w:p>
        </w:tc>
      </w:tr>
      <w:tr>
        <w:tc>
          <w:tcPr>
            <w:tcW w:type="dxa" w:w="2880"/>
          </w:tcPr>
          <w:p>
            <w:r>
              <w:t>Tray</w:t>
            </w:r>
          </w:p>
        </w:tc>
        <w:tc>
          <w:tcPr>
            <w:tcW w:type="dxa" w:w="2880"/>
          </w:tcPr>
          <w:p>
            <w:r>
              <w:t>86.7%</w:t>
            </w:r>
          </w:p>
        </w:tc>
        <w:tc>
          <w:tcPr>
            <w:tcW w:type="dxa" w:w="2880"/>
          </w:tcPr>
          <w:p>
            <w:r>
              <w:t>13.3%</w:t>
            </w:r>
          </w:p>
        </w:tc>
      </w:tr>
      <w:tr>
        <w:tc>
          <w:tcPr>
            <w:tcW w:type="dxa" w:w="2880"/>
          </w:tcPr>
          <w:p>
            <w:r>
              <w:t>Trips Flex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</w:tr>
      <w:tr>
        <w:tc>
          <w:tcPr>
            <w:tcW w:type="dxa" w:w="2880"/>
          </w:tcPr>
          <w:p>
            <w:r>
              <w:t>Twins</w:t>
            </w:r>
          </w:p>
        </w:tc>
        <w:tc>
          <w:tcPr>
            <w:tcW w:type="dxa" w:w="2880"/>
          </w:tcPr>
          <w:p>
            <w:r>
              <w:t>87.5%</w:t>
            </w:r>
          </w:p>
        </w:tc>
        <w:tc>
          <w:tcPr>
            <w:tcW w:type="dxa" w:w="2880"/>
          </w:tcPr>
          <w:p>
            <w:r>
              <w:t>12.5%</w:t>
            </w:r>
          </w:p>
        </w:tc>
      </w:tr>
      <w:tr>
        <w:tc>
          <w:tcPr>
            <w:tcW w:type="dxa" w:w="2880"/>
          </w:tcPr>
          <w:p>
            <w:r>
              <w:t>Viper</w:t>
            </w:r>
          </w:p>
        </w:tc>
        <w:tc>
          <w:tcPr>
            <w:tcW w:type="dxa" w:w="2880"/>
          </w:tcPr>
          <w:p>
            <w:r>
              <w:t>90.9%</w:t>
            </w:r>
          </w:p>
        </w:tc>
        <w:tc>
          <w:tcPr>
            <w:tcW w:type="dxa" w:w="2880"/>
          </w:tcPr>
          <w:p>
            <w:r>
              <w:t>9.1%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91.1%</w:t>
            </w:r>
          </w:p>
        </w:tc>
        <w:tc>
          <w:tcPr>
            <w:tcW w:type="dxa" w:w="2880"/>
          </w:tcPr>
          <w:p>
            <w:r>
              <w:t>8.9%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Pressure Middle (Blitz)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Middle Blitz Rate by Formation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0WR | 2TE | 3RB</w:t>
            </w:r>
          </w:p>
        </w:tc>
        <w:tc>
          <w:tcPr>
            <w:tcW w:type="dxa" w:w="2880"/>
          </w:tcPr>
          <w:p>
            <w:r>
              <w:t>37.5%</w:t>
            </w:r>
          </w:p>
        </w:tc>
        <w:tc>
          <w:tcPr>
            <w:tcW w:type="dxa" w:w="2880"/>
          </w:tcPr>
          <w:p>
            <w:r>
              <w:t>62.5%</w:t>
            </w:r>
          </w:p>
        </w:tc>
      </w:tr>
      <w:tr>
        <w:tc>
          <w:tcPr>
            <w:tcW w:type="dxa" w:w="2880"/>
          </w:tcPr>
          <w:p>
            <w:r>
              <w:t>2WR | 1TE | 2RB</w:t>
            </w:r>
          </w:p>
        </w:tc>
        <w:tc>
          <w:tcPr>
            <w:tcW w:type="dxa" w:w="2880"/>
          </w:tcPr>
          <w:p>
            <w:r>
              <w:t>41.7%</w:t>
            </w:r>
          </w:p>
        </w:tc>
        <w:tc>
          <w:tcPr>
            <w:tcW w:type="dxa" w:w="2880"/>
          </w:tcPr>
          <w:p>
            <w:r>
              <w:t>58.3%</w:t>
            </w:r>
          </w:p>
        </w:tc>
      </w:tr>
      <w:tr>
        <w:tc>
          <w:tcPr>
            <w:tcW w:type="dxa" w:w="2880"/>
          </w:tcPr>
          <w:p>
            <w:r>
              <w:t>2WR | 2TE | 1RB</w:t>
            </w:r>
          </w:p>
        </w:tc>
        <w:tc>
          <w:tcPr>
            <w:tcW w:type="dxa" w:w="2880"/>
          </w:tcPr>
          <w:p>
            <w:r>
              <w:t>26.3%</w:t>
            </w:r>
          </w:p>
        </w:tc>
        <w:tc>
          <w:tcPr>
            <w:tcW w:type="dxa" w:w="2880"/>
          </w:tcPr>
          <w:p>
            <w:r>
              <w:t>73.7%</w:t>
            </w:r>
          </w:p>
        </w:tc>
      </w:tr>
      <w:tr>
        <w:tc>
          <w:tcPr>
            <w:tcW w:type="dxa" w:w="2880"/>
          </w:tcPr>
          <w:p>
            <w:r>
              <w:t>3WR | 1TE | 1RB</w:t>
            </w:r>
          </w:p>
        </w:tc>
        <w:tc>
          <w:tcPr>
            <w:tcW w:type="dxa" w:w="2880"/>
          </w:tcPr>
          <w:p>
            <w:r>
              <w:t>29.3%</w:t>
            </w:r>
          </w:p>
        </w:tc>
        <w:tc>
          <w:tcPr>
            <w:tcW w:type="dxa" w:w="2880"/>
          </w:tcPr>
          <w:p>
            <w:r>
              <w:t>70.7%</w:t>
            </w:r>
          </w:p>
        </w:tc>
      </w:tr>
      <w:tr>
        <w:tc>
          <w:tcPr>
            <w:tcW w:type="dxa" w:w="2880"/>
          </w:tcPr>
          <w:p>
            <w:r>
              <w:t>4WR | 0TE | 1RB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30.7%</w:t>
            </w:r>
          </w:p>
        </w:tc>
        <w:tc>
          <w:tcPr>
            <w:tcW w:type="dxa" w:w="2880"/>
          </w:tcPr>
          <w:p>
            <w:r>
              <w:t>69.3%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Middle Blitz Rate by Personnel</w:t>
            </w:r>
          </w:p>
        </w:tc>
        <w:tc>
          <w:tcPr>
            <w:tcW w:type="dxa" w:w="2880"/>
          </w:tcPr>
          <w:p>
            <w:r>
              <w:t>No</w:t>
            </w:r>
          </w:p>
        </w:tc>
        <w:tc>
          <w:tcPr>
            <w:tcW w:type="dxa" w:w="2880"/>
          </w:tcPr>
          <w:p>
            <w:r>
              <w:t>Yes</w:t>
            </w:r>
          </w:p>
        </w:tc>
      </w:tr>
      <w:tr>
        <w:tc>
          <w:tcPr>
            <w:tcW w:type="dxa" w:w="2880"/>
          </w:tcPr>
          <w:p>
            <w:r>
              <w:t>Fullhouse</w:t>
            </w:r>
          </w:p>
        </w:tc>
        <w:tc>
          <w:tcPr>
            <w:tcW w:type="dxa" w:w="2880"/>
          </w:tcPr>
          <w:p>
            <w:r>
              <w:t>37.5%</w:t>
            </w:r>
          </w:p>
        </w:tc>
        <w:tc>
          <w:tcPr>
            <w:tcW w:type="dxa" w:w="2880"/>
          </w:tcPr>
          <w:p>
            <w:r>
              <w:t>62.5%</w:t>
            </w:r>
          </w:p>
        </w:tc>
      </w:tr>
      <w:tr>
        <w:tc>
          <w:tcPr>
            <w:tcW w:type="dxa" w:w="2880"/>
          </w:tcPr>
          <w:p>
            <w:r>
              <w:t>Mamba</w:t>
            </w:r>
          </w:p>
        </w:tc>
        <w:tc>
          <w:tcPr>
            <w:tcW w:type="dxa" w:w="2880"/>
          </w:tcPr>
          <w:p>
            <w:r>
              <w:t>35.7%</w:t>
            </w:r>
          </w:p>
        </w:tc>
        <w:tc>
          <w:tcPr>
            <w:tcW w:type="dxa" w:w="2880"/>
          </w:tcPr>
          <w:p>
            <w:r>
              <w:t>64.3%</w:t>
            </w:r>
          </w:p>
        </w:tc>
      </w:tr>
      <w:tr>
        <w:tc>
          <w:tcPr>
            <w:tcW w:type="dxa" w:w="2880"/>
          </w:tcPr>
          <w:p>
            <w:r>
              <w:t>Pro</w:t>
            </w:r>
          </w:p>
        </w:tc>
        <w:tc>
          <w:tcPr>
            <w:tcW w:type="dxa" w:w="2880"/>
          </w:tcPr>
          <w:p>
            <w:r>
              <w:t>62.5%</w:t>
            </w:r>
          </w:p>
        </w:tc>
        <w:tc>
          <w:tcPr>
            <w:tcW w:type="dxa" w:w="2880"/>
          </w:tcPr>
          <w:p>
            <w:r>
              <w:t>37.5%</w:t>
            </w:r>
          </w:p>
        </w:tc>
      </w:tr>
      <w:tr>
        <w:tc>
          <w:tcPr>
            <w:tcW w:type="dxa" w:w="2880"/>
          </w:tcPr>
          <w:p>
            <w:r>
              <w:t>Spread</w:t>
            </w:r>
          </w:p>
        </w:tc>
        <w:tc>
          <w:tcPr>
            <w:tcW w:type="dxa" w:w="2880"/>
          </w:tcPr>
          <w:p>
            <w:r>
              <w:t>23.1%</w:t>
            </w:r>
          </w:p>
        </w:tc>
        <w:tc>
          <w:tcPr>
            <w:tcW w:type="dxa" w:w="2880"/>
          </w:tcPr>
          <w:p>
            <w:r>
              <w:t>76.9%</w:t>
            </w:r>
          </w:p>
        </w:tc>
      </w:tr>
      <w:tr>
        <w:tc>
          <w:tcPr>
            <w:tcW w:type="dxa" w:w="2880"/>
          </w:tcPr>
          <w:p>
            <w:r>
              <w:t>Storm</w:t>
            </w:r>
          </w:p>
        </w:tc>
        <w:tc>
          <w:tcPr>
            <w:tcW w:type="dxa" w:w="2880"/>
          </w:tcPr>
          <w:p>
            <w:r>
              <w:t>23.1%</w:t>
            </w:r>
          </w:p>
        </w:tc>
        <w:tc>
          <w:tcPr>
            <w:tcW w:type="dxa" w:w="2880"/>
          </w:tcPr>
          <w:p>
            <w:r>
              <w:t>76.9%</w:t>
            </w:r>
          </w:p>
        </w:tc>
      </w:tr>
      <w:tr>
        <w:tc>
          <w:tcPr>
            <w:tcW w:type="dxa" w:w="2880"/>
          </w:tcPr>
          <w:p>
            <w:r>
              <w:t>Tray</w:t>
            </w:r>
          </w:p>
        </w:tc>
        <w:tc>
          <w:tcPr>
            <w:tcW w:type="dxa" w:w="2880"/>
          </w:tcPr>
          <w:p>
            <w:r>
              <w:t>40.0%</w:t>
            </w:r>
          </w:p>
        </w:tc>
        <w:tc>
          <w:tcPr>
            <w:tcW w:type="dxa" w:w="2880"/>
          </w:tcPr>
          <w:p>
            <w:r>
              <w:t>60.0%</w:t>
            </w:r>
          </w:p>
        </w:tc>
      </w:tr>
      <w:tr>
        <w:tc>
          <w:tcPr>
            <w:tcW w:type="dxa" w:w="2880"/>
          </w:tcPr>
          <w:p>
            <w:r>
              <w:t>Trips Flex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Twins</w:t>
            </w:r>
          </w:p>
        </w:tc>
        <w:tc>
          <w:tcPr>
            <w:tcW w:type="dxa" w:w="2880"/>
          </w:tcPr>
          <w:p>
            <w:r>
              <w:t>31.2%</w:t>
            </w:r>
          </w:p>
        </w:tc>
        <w:tc>
          <w:tcPr>
            <w:tcW w:type="dxa" w:w="2880"/>
          </w:tcPr>
          <w:p>
            <w:r>
              <w:t>68.8%</w:t>
            </w:r>
          </w:p>
        </w:tc>
      </w:tr>
      <w:tr>
        <w:tc>
          <w:tcPr>
            <w:tcW w:type="dxa" w:w="2880"/>
          </w:tcPr>
          <w:p>
            <w:r>
              <w:t>Viper</w:t>
            </w:r>
          </w:p>
        </w:tc>
        <w:tc>
          <w:tcPr>
            <w:tcW w:type="dxa" w:w="2880"/>
          </w:tcPr>
          <w:p>
            <w:r>
              <w:t>18.2%</w:t>
            </w:r>
          </w:p>
        </w:tc>
        <w:tc>
          <w:tcPr>
            <w:tcW w:type="dxa" w:w="2880"/>
          </w:tcPr>
          <w:p>
            <w:r>
              <w:t>81.8%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30.7%</w:t>
            </w:r>
          </w:p>
        </w:tc>
        <w:tc>
          <w:tcPr>
            <w:tcW w:type="dxa" w:w="2880"/>
          </w:tcPr>
          <w:p>
            <w:r>
              <w:t>69.3%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486400" cy="32004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200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Boundary Pressure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Boundary Blitz Rate by Hash</w:t>
            </w:r>
          </w:p>
        </w:tc>
        <w:tc>
          <w:tcPr>
            <w:tcW w:type="dxa" w:w="2880"/>
          </w:tcPr>
          <w:p>
            <w:r>
              <w:t>From Boundary</w:t>
            </w:r>
          </w:p>
        </w:tc>
        <w:tc>
          <w:tcPr>
            <w:tcW w:type="dxa" w:w="2880"/>
          </w:tcPr>
          <w:p>
            <w:r>
              <w:t>No Boundary Pressure</w:t>
            </w:r>
          </w:p>
        </w:tc>
      </w:tr>
      <w:tr>
        <w:tc>
          <w:tcPr>
            <w:tcW w:type="dxa" w:w="2880"/>
          </w:tcPr>
          <w:p>
            <w:r>
              <w:t>Left</w:t>
            </w:r>
          </w:p>
        </w:tc>
        <w:tc>
          <w:tcPr>
            <w:tcW w:type="dxa" w:w="2880"/>
          </w:tcPr>
          <w:p>
            <w:r>
              <w:t>7.9%</w:t>
            </w:r>
          </w:p>
        </w:tc>
        <w:tc>
          <w:tcPr>
            <w:tcW w:type="dxa" w:w="2880"/>
          </w:tcPr>
          <w:p>
            <w:r>
              <w:t>92.1%</w:t>
            </w:r>
          </w:p>
        </w:tc>
      </w:tr>
      <w:tr>
        <w:tc>
          <w:tcPr>
            <w:tcW w:type="dxa" w:w="2880"/>
          </w:tcPr>
          <w:p>
            <w:r>
              <w:t>Right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3.4%</w:t>
            </w:r>
          </w:p>
        </w:tc>
        <w:tc>
          <w:tcPr>
            <w:tcW w:type="dxa" w:w="2880"/>
          </w:tcPr>
          <w:p>
            <w:r>
              <w:t>96.6%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Boundary Blitz Rate by Personnel</w:t>
            </w:r>
          </w:p>
        </w:tc>
        <w:tc>
          <w:tcPr>
            <w:tcW w:type="dxa" w:w="2880"/>
          </w:tcPr>
          <w:p>
            <w:r>
              <w:t>From Boundary</w:t>
            </w:r>
          </w:p>
        </w:tc>
        <w:tc>
          <w:tcPr>
            <w:tcW w:type="dxa" w:w="2880"/>
          </w:tcPr>
          <w:p>
            <w:r>
              <w:t>No Boundary Pressure</w:t>
            </w:r>
          </w:p>
        </w:tc>
      </w:tr>
      <w:tr>
        <w:tc>
          <w:tcPr>
            <w:tcW w:type="dxa" w:w="2880"/>
          </w:tcPr>
          <w:p>
            <w:r>
              <w:t>0WR | 2TE | 3RB</w:t>
            </w:r>
          </w:p>
        </w:tc>
        <w:tc>
          <w:tcPr>
            <w:tcW w:type="dxa" w:w="2880"/>
          </w:tcPr>
          <w:p>
            <w:r>
              <w:t>3.3%</w:t>
            </w:r>
          </w:p>
        </w:tc>
        <w:tc>
          <w:tcPr>
            <w:tcW w:type="dxa" w:w="2880"/>
          </w:tcPr>
          <w:p>
            <w:r>
              <w:t>96.7%</w:t>
            </w:r>
          </w:p>
        </w:tc>
      </w:tr>
      <w:tr>
        <w:tc>
          <w:tcPr>
            <w:tcW w:type="dxa" w:w="2880"/>
          </w:tcPr>
          <w:p>
            <w:r>
              <w:t>2WR | 1TE | 2RB</w:t>
            </w:r>
          </w:p>
        </w:tc>
        <w:tc>
          <w:tcPr>
            <w:tcW w:type="dxa" w:w="2880"/>
          </w:tcPr>
          <w:p>
            <w:r>
              <w:t>11.1%</w:t>
            </w:r>
          </w:p>
        </w:tc>
        <w:tc>
          <w:tcPr>
            <w:tcW w:type="dxa" w:w="2880"/>
          </w:tcPr>
          <w:p>
            <w:r>
              <w:t>88.9%</w:t>
            </w:r>
          </w:p>
        </w:tc>
      </w:tr>
      <w:tr>
        <w:tc>
          <w:tcPr>
            <w:tcW w:type="dxa" w:w="2880"/>
          </w:tcPr>
          <w:p>
            <w:r>
              <w:t>2WR | 2TE | 1RB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3WR | 1TE | 1RB</w:t>
            </w:r>
          </w:p>
        </w:tc>
        <w:tc>
          <w:tcPr>
            <w:tcW w:type="dxa" w:w="2880"/>
          </w:tcPr>
          <w:p>
            <w:r>
              <w:t>3.2%</w:t>
            </w:r>
          </w:p>
        </w:tc>
        <w:tc>
          <w:tcPr>
            <w:tcW w:type="dxa" w:w="2880"/>
          </w:tcPr>
          <w:p>
            <w:r>
              <w:t>96.8%</w:t>
            </w:r>
          </w:p>
        </w:tc>
      </w:tr>
      <w:tr>
        <w:tc>
          <w:tcPr>
            <w:tcW w:type="dxa" w:w="2880"/>
          </w:tcPr>
          <w:p>
            <w:r>
              <w:t>4WR | 0TE | 1RB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3.4%</w:t>
            </w:r>
          </w:p>
        </w:tc>
        <w:tc>
          <w:tcPr>
            <w:tcW w:type="dxa" w:w="2880"/>
          </w:tcPr>
          <w:p>
            <w:r>
              <w:t>96.6%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Boundary Blitz Rate by Down</w:t>
            </w:r>
          </w:p>
        </w:tc>
        <w:tc>
          <w:tcPr>
            <w:tcW w:type="dxa" w:w="2880"/>
          </w:tcPr>
          <w:p>
            <w:r>
              <w:t>From Boundary</w:t>
            </w:r>
          </w:p>
        </w:tc>
        <w:tc>
          <w:tcPr>
            <w:tcW w:type="dxa" w:w="2880"/>
          </w:tcPr>
          <w:p>
            <w:r>
              <w:t>No Boundary Pressure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5.1%</w:t>
            </w:r>
          </w:p>
        </w:tc>
        <w:tc>
          <w:tcPr>
            <w:tcW w:type="dxa" w:w="2880"/>
          </w:tcPr>
          <w:p>
            <w:r>
              <w:t>94.9%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4.3%</w:t>
            </w:r>
          </w:p>
        </w:tc>
        <w:tc>
          <w:tcPr>
            <w:tcW w:type="dxa" w:w="2880"/>
          </w:tcPr>
          <w:p>
            <w:r>
              <w:t>95.7%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0.0%</w:t>
            </w:r>
          </w:p>
        </w:tc>
        <w:tc>
          <w:tcPr>
            <w:tcW w:type="dxa" w:w="2880"/>
          </w:tcPr>
          <w:p>
            <w:r>
              <w:t>100.0%</w:t>
            </w:r>
          </w:p>
        </w:tc>
      </w:tr>
      <w:tr>
        <w:tc>
          <w:tcPr>
            <w:tcW w:type="dxa" w:w="2880"/>
          </w:tcPr>
          <w:p>
            <w:r>
              <w:t>All</w:t>
            </w:r>
          </w:p>
        </w:tc>
        <w:tc>
          <w:tcPr>
            <w:tcW w:type="dxa" w:w="2880"/>
          </w:tcPr>
          <w:p>
            <w:r>
              <w:t>3.4%</w:t>
            </w:r>
          </w:p>
        </w:tc>
        <w:tc>
          <w:tcPr>
            <w:tcW w:type="dxa" w:w="2880"/>
          </w:tcPr>
          <w:p>
            <w:r>
              <w:t>96.6%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Boundary Coverage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Boundary Coverage by Hash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Left</w:t>
            </w:r>
          </w:p>
        </w:tc>
        <w:tc>
          <w:tcPr>
            <w:tcW w:type="dxa" w:w="2160"/>
          </w:tcPr>
          <w:p>
            <w:r>
              <w:t>3.4%</w:t>
            </w:r>
          </w:p>
        </w:tc>
        <w:tc>
          <w:tcPr>
            <w:tcW w:type="dxa" w:w="2160"/>
          </w:tcPr>
          <w:p>
            <w:r>
              <w:t>95.5%</w:t>
            </w:r>
          </w:p>
        </w:tc>
        <w:tc>
          <w:tcPr>
            <w:tcW w:type="dxa" w:w="2160"/>
          </w:tcPr>
          <w:p>
            <w:r>
              <w:t>1.1%</w:t>
            </w:r>
          </w:p>
        </w:tc>
      </w:tr>
      <w:tr>
        <w:tc>
          <w:tcPr>
            <w:tcW w:type="dxa" w:w="2160"/>
          </w:tcPr>
          <w:p>
            <w:r>
              <w:t>Right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1.5%</w:t>
            </w:r>
          </w:p>
        </w:tc>
        <w:tc>
          <w:tcPr>
            <w:tcW w:type="dxa" w:w="2160"/>
          </w:tcPr>
          <w:p>
            <w:r>
              <w:t>98.1%</w:t>
            </w:r>
          </w:p>
        </w:tc>
        <w:tc>
          <w:tcPr>
            <w:tcW w:type="dxa" w:w="2160"/>
          </w:tcPr>
          <w:p>
            <w:r>
              <w:t>0.5%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Boundary Coverage by Personnel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0WR | 2TE | 3RB</w:t>
            </w:r>
          </w:p>
        </w:tc>
        <w:tc>
          <w:tcPr>
            <w:tcW w:type="dxa" w:w="2160"/>
          </w:tcPr>
          <w:p>
            <w:r>
              <w:t>10.0%</w:t>
            </w:r>
          </w:p>
        </w:tc>
        <w:tc>
          <w:tcPr>
            <w:tcW w:type="dxa" w:w="2160"/>
          </w:tcPr>
          <w:p>
            <w:r>
              <w:t>86.7%</w:t>
            </w:r>
          </w:p>
        </w:tc>
        <w:tc>
          <w:tcPr>
            <w:tcW w:type="dxa" w:w="2160"/>
          </w:tcPr>
          <w:p>
            <w:r>
              <w:t>3.3%</w:t>
            </w:r>
          </w:p>
        </w:tc>
      </w:tr>
      <w:tr>
        <w:tc>
          <w:tcPr>
            <w:tcW w:type="dxa" w:w="2160"/>
          </w:tcPr>
          <w:p>
            <w:r>
              <w:t>2WR | 1TE | 2RB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2WR | 2TE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3WR | 1TE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4WR | 0TE | 1RB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1.5%</w:t>
            </w:r>
          </w:p>
        </w:tc>
        <w:tc>
          <w:tcPr>
            <w:tcW w:type="dxa" w:w="2160"/>
          </w:tcPr>
          <w:p>
            <w:r>
              <w:t>98.1%</w:t>
            </w:r>
          </w:p>
        </w:tc>
        <w:tc>
          <w:tcPr>
            <w:tcW w:type="dxa" w:w="2160"/>
          </w:tcPr>
          <w:p>
            <w:r>
              <w:t>0.5%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Boundary Coverage by Down</w:t>
            </w:r>
          </w:p>
        </w:tc>
        <w:tc>
          <w:tcPr>
            <w:tcW w:type="dxa" w:w="2160"/>
          </w:tcPr>
          <w:p>
            <w:r>
              <w:t>Man 0</w:t>
            </w:r>
          </w:p>
        </w:tc>
        <w:tc>
          <w:tcPr>
            <w:tcW w:type="dxa" w:w="2160"/>
          </w:tcPr>
          <w:p>
            <w:r>
              <w:t>Man 1</w:t>
            </w:r>
          </w:p>
        </w:tc>
        <w:tc>
          <w:tcPr>
            <w:tcW w:type="dxa" w:w="2160"/>
          </w:tcPr>
          <w:p>
            <w:r>
              <w:t>Man 2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1.0%</w:t>
            </w:r>
          </w:p>
        </w:tc>
        <w:tc>
          <w:tcPr>
            <w:tcW w:type="dxa" w:w="2160"/>
          </w:tcPr>
          <w:p>
            <w:r>
              <w:t>99.0%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1.8%</w:t>
            </w:r>
          </w:p>
        </w:tc>
        <w:tc>
          <w:tcPr>
            <w:tcW w:type="dxa" w:w="2160"/>
          </w:tcPr>
          <w:p>
            <w:r>
              <w:t>96.4%</w:t>
            </w:r>
          </w:p>
        </w:tc>
        <w:tc>
          <w:tcPr>
            <w:tcW w:type="dxa" w:w="2160"/>
          </w:tcPr>
          <w:p>
            <w:r>
              <w:t>1.8%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2.2%</w:t>
            </w:r>
          </w:p>
        </w:tc>
        <w:tc>
          <w:tcPr>
            <w:tcW w:type="dxa" w:w="2160"/>
          </w:tcPr>
          <w:p>
            <w:r>
              <w:t>97.8%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  <w:tc>
          <w:tcPr>
            <w:tcW w:type="dxa" w:w="2160"/>
          </w:tcPr>
          <w:p>
            <w:r>
              <w:t>100.0%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  <w:tr>
        <w:tc>
          <w:tcPr>
            <w:tcW w:type="dxa" w:w="2160"/>
          </w:tcPr>
          <w:p>
            <w:r>
              <w:t>All</w:t>
            </w:r>
          </w:p>
        </w:tc>
        <w:tc>
          <w:tcPr>
            <w:tcW w:type="dxa" w:w="2160"/>
          </w:tcPr>
          <w:p>
            <w:r>
              <w:t>1.5%</w:t>
            </w:r>
          </w:p>
        </w:tc>
        <w:tc>
          <w:tcPr>
            <w:tcW w:type="dxa" w:w="2160"/>
          </w:tcPr>
          <w:p>
            <w:r>
              <w:t>98.1%</w:t>
            </w:r>
          </w:p>
        </w:tc>
        <w:tc>
          <w:tcPr>
            <w:tcW w:type="dxa" w:w="2160"/>
          </w:tcPr>
          <w:p>
            <w:r>
              <w:t>0.5%</w:t>
            </w:r>
          </w:p>
        </w:tc>
      </w:tr>
    </w:tbl>
    <w:p/>
    <w:p>
      <w:r>
        <w:br w:type="page"/>
      </w:r>
    </w:p>
    <w:p>
      <w:pPr>
        <w:pStyle w:val="Heading2"/>
        <w:jc w:val="center"/>
      </w:pPr>
      <w:r>
        <w:t>Park Defense - Boundary Yardage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Play Type Yardage Allowed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Resultsum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('Boot Pass', 'Away from Sideline')</w:t>
            </w:r>
          </w:p>
        </w:tc>
        <w:tc>
          <w:tcPr>
            <w:tcW w:type="dxa" w:w="1440"/>
          </w:tcPr>
          <w:p>
            <w:r>
              <w:t>7.00</w:t>
            </w:r>
          </w:p>
        </w:tc>
        <w:tc>
          <w:tcPr>
            <w:tcW w:type="dxa" w:w="1440"/>
          </w:tcPr>
          <w:p>
            <w:r>
              <w:t>129.00</w:t>
            </w:r>
          </w:p>
        </w:tc>
        <w:tc>
          <w:tcPr>
            <w:tcW w:type="dxa" w:w="1440"/>
          </w:tcPr>
          <w:p>
            <w:r>
              <w:t>18.43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61.00</w:t>
            </w:r>
          </w:p>
        </w:tc>
      </w:tr>
      <w:tr>
        <w:tc>
          <w:tcPr>
            <w:tcW w:type="dxa" w:w="1440"/>
          </w:tcPr>
          <w:p>
            <w:r>
              <w:t>('Inside Run', 'Away from Sideline')</w:t>
            </w:r>
          </w:p>
        </w:tc>
        <w:tc>
          <w:tcPr>
            <w:tcW w:type="dxa" w:w="1440"/>
          </w:tcPr>
          <w:p>
            <w:r>
              <w:t>66.00</w:t>
            </w:r>
          </w:p>
        </w:tc>
        <w:tc>
          <w:tcPr>
            <w:tcW w:type="dxa" w:w="1440"/>
          </w:tcPr>
          <w:p>
            <w:r>
              <w:t>399.00</w:t>
            </w:r>
          </w:p>
        </w:tc>
        <w:tc>
          <w:tcPr>
            <w:tcW w:type="dxa" w:w="1440"/>
          </w:tcPr>
          <w:p>
            <w:r>
              <w:t>6.05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72.00</w:t>
            </w:r>
          </w:p>
        </w:tc>
      </w:tr>
      <w:tr>
        <w:tc>
          <w:tcPr>
            <w:tcW w:type="dxa" w:w="1440"/>
          </w:tcPr>
          <w:p>
            <w:r>
              <w:t>('Inside Run', 'Into Slideline')</w:t>
            </w:r>
          </w:p>
        </w:tc>
        <w:tc>
          <w:tcPr>
            <w:tcW w:type="dxa" w:w="1440"/>
          </w:tcPr>
          <w:p>
            <w:r>
              <w:t>55.00</w:t>
            </w:r>
          </w:p>
        </w:tc>
        <w:tc>
          <w:tcPr>
            <w:tcW w:type="dxa" w:w="1440"/>
          </w:tcPr>
          <w:p>
            <w:r>
              <w:t>376.00</w:t>
            </w:r>
          </w:p>
        </w:tc>
        <w:tc>
          <w:tcPr>
            <w:tcW w:type="dxa" w:w="1440"/>
          </w:tcPr>
          <w:p>
            <w:r>
              <w:t>6.84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79.00</w:t>
            </w:r>
          </w:p>
        </w:tc>
      </w:tr>
      <w:tr>
        <w:tc>
          <w:tcPr>
            <w:tcW w:type="dxa" w:w="1440"/>
          </w:tcPr>
          <w:p>
            <w:r>
              <w:t>('Outside Run', 'Away from Sideline')</w:t>
            </w:r>
          </w:p>
        </w:tc>
        <w:tc>
          <w:tcPr>
            <w:tcW w:type="dxa" w:w="1440"/>
          </w:tcPr>
          <w:p>
            <w:r>
              <w:t>22.00</w:t>
            </w:r>
          </w:p>
        </w:tc>
        <w:tc>
          <w:tcPr>
            <w:tcW w:type="dxa" w:w="1440"/>
          </w:tcPr>
          <w:p>
            <w:r>
              <w:t>359.00</w:t>
            </w:r>
          </w:p>
        </w:tc>
        <w:tc>
          <w:tcPr>
            <w:tcW w:type="dxa" w:w="1440"/>
          </w:tcPr>
          <w:p>
            <w:r>
              <w:t>16.32</w:t>
            </w:r>
          </w:p>
        </w:tc>
        <w:tc>
          <w:tcPr>
            <w:tcW w:type="dxa" w:w="1440"/>
          </w:tcPr>
          <w:p>
            <w:r>
              <w:t>9.00</w:t>
            </w:r>
          </w:p>
        </w:tc>
        <w:tc>
          <w:tcPr>
            <w:tcW w:type="dxa" w:w="1440"/>
          </w:tcPr>
          <w:p>
            <w:r>
              <w:t>75.00</w:t>
            </w:r>
          </w:p>
        </w:tc>
      </w:tr>
      <w:tr>
        <w:tc>
          <w:tcPr>
            <w:tcW w:type="dxa" w:w="1440"/>
          </w:tcPr>
          <w:p>
            <w:r>
              <w:t>('Outside Run', 'Into Slideline')</w:t>
            </w:r>
          </w:p>
        </w:tc>
        <w:tc>
          <w:tcPr>
            <w:tcW w:type="dxa" w:w="1440"/>
          </w:tcPr>
          <w:p>
            <w:r>
              <w:t>15.00</w:t>
            </w:r>
          </w:p>
        </w:tc>
        <w:tc>
          <w:tcPr>
            <w:tcW w:type="dxa" w:w="1440"/>
          </w:tcPr>
          <w:p>
            <w:r>
              <w:t>55.00</w:t>
            </w:r>
          </w:p>
        </w:tc>
        <w:tc>
          <w:tcPr>
            <w:tcW w:type="dxa" w:w="1440"/>
          </w:tcPr>
          <w:p>
            <w:r>
              <w:t>3.67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8.00</w:t>
            </w:r>
          </w:p>
        </w:tc>
      </w:tr>
      <w:tr>
        <w:tc>
          <w:tcPr>
            <w:tcW w:type="dxa" w:w="1440"/>
          </w:tcPr>
          <w:p>
            <w:r>
              <w:t>('Pocket Pass', 'Away from Sideline')</w:t>
            </w:r>
          </w:p>
        </w:tc>
        <w:tc>
          <w:tcPr>
            <w:tcW w:type="dxa" w:w="1440"/>
          </w:tcPr>
          <w:p>
            <w:r>
              <w:t>41.00</w:t>
            </w:r>
          </w:p>
        </w:tc>
        <w:tc>
          <w:tcPr>
            <w:tcW w:type="dxa" w:w="1440"/>
          </w:tcPr>
          <w:p>
            <w:r>
              <w:t>129.00</w:t>
            </w:r>
          </w:p>
        </w:tc>
        <w:tc>
          <w:tcPr>
            <w:tcW w:type="dxa" w:w="1440"/>
          </w:tcPr>
          <w:p>
            <w:r>
              <w:t>3.15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  <w:tc>
          <w:tcPr>
            <w:tcW w:type="dxa" w:w="1440"/>
          </w:tcPr>
          <w:p>
            <w:r>
              <w:t>40.00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Play Type Yardage Allowed</w:t>
            </w:r>
          </w:p>
        </w:tc>
        <w:tc>
          <w:tcPr>
            <w:tcW w:type="dxa" w:w="1440"/>
          </w:tcPr>
          <w:p>
            <w:r>
              <w:t>Resultcount</w:t>
            </w:r>
          </w:p>
        </w:tc>
        <w:tc>
          <w:tcPr>
            <w:tcW w:type="dxa" w:w="1440"/>
          </w:tcPr>
          <w:p>
            <w:r>
              <w:t>Resultsum</w:t>
            </w:r>
          </w:p>
        </w:tc>
        <w:tc>
          <w:tcPr>
            <w:tcW w:type="dxa" w:w="1440"/>
          </w:tcPr>
          <w:p>
            <w:r>
              <w:t>Resultmean</w:t>
            </w:r>
          </w:p>
        </w:tc>
        <w:tc>
          <w:tcPr>
            <w:tcW w:type="dxa" w:w="1440"/>
          </w:tcPr>
          <w:p>
            <w:r>
              <w:t>Resultmedian</w:t>
            </w:r>
          </w:p>
        </w:tc>
        <w:tc>
          <w:tcPr>
            <w:tcW w:type="dxa" w:w="1440"/>
          </w:tcPr>
          <w:p>
            <w:r>
              <w:t>Resultmax</w:t>
            </w:r>
          </w:p>
        </w:tc>
      </w:tr>
      <w:tr>
        <w:tc>
          <w:tcPr>
            <w:tcW w:type="dxa" w:w="1440"/>
          </w:tcPr>
          <w:p>
            <w:r>
              <w:t>('Left', 'Away from Sideline')</w:t>
            </w:r>
          </w:p>
        </w:tc>
        <w:tc>
          <w:tcPr>
            <w:tcW w:type="dxa" w:w="1440"/>
          </w:tcPr>
          <w:p>
            <w:r>
              <w:t>66.00</w:t>
            </w:r>
          </w:p>
        </w:tc>
        <w:tc>
          <w:tcPr>
            <w:tcW w:type="dxa" w:w="1440"/>
          </w:tcPr>
          <w:p>
            <w:r>
              <w:t>605.00</w:t>
            </w:r>
          </w:p>
        </w:tc>
        <w:tc>
          <w:tcPr>
            <w:tcW w:type="dxa" w:w="1440"/>
          </w:tcPr>
          <w:p>
            <w:r>
              <w:t>9.17</w:t>
            </w:r>
          </w:p>
        </w:tc>
        <w:tc>
          <w:tcPr>
            <w:tcW w:type="dxa" w:w="1440"/>
          </w:tcPr>
          <w:p>
            <w:r>
              <w:t>3.00</w:t>
            </w:r>
          </w:p>
        </w:tc>
        <w:tc>
          <w:tcPr>
            <w:tcW w:type="dxa" w:w="1440"/>
          </w:tcPr>
          <w:p>
            <w:r>
              <w:t>75.00</w:t>
            </w:r>
          </w:p>
        </w:tc>
      </w:tr>
      <w:tr>
        <w:tc>
          <w:tcPr>
            <w:tcW w:type="dxa" w:w="1440"/>
          </w:tcPr>
          <w:p>
            <w:r>
              <w:t>('Left', 'Into Slideline')</w:t>
            </w:r>
          </w:p>
        </w:tc>
        <w:tc>
          <w:tcPr>
            <w:tcW w:type="dxa" w:w="1440"/>
          </w:tcPr>
          <w:p>
            <w:r>
              <w:t>23.00</w:t>
            </w:r>
          </w:p>
        </w:tc>
        <w:tc>
          <w:tcPr>
            <w:tcW w:type="dxa" w:w="1440"/>
          </w:tcPr>
          <w:p>
            <w:r>
              <w:t>191.00</w:t>
            </w:r>
          </w:p>
        </w:tc>
        <w:tc>
          <w:tcPr>
            <w:tcW w:type="dxa" w:w="1440"/>
          </w:tcPr>
          <w:p>
            <w:r>
              <w:t>8.30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79.00</w:t>
            </w:r>
          </w:p>
        </w:tc>
      </w:tr>
      <w:tr>
        <w:tc>
          <w:tcPr>
            <w:tcW w:type="dxa" w:w="1440"/>
          </w:tcPr>
          <w:p>
            <w:r>
              <w:t>('Right', 'Away from Sideline')</w:t>
            </w:r>
          </w:p>
        </w:tc>
        <w:tc>
          <w:tcPr>
            <w:tcW w:type="dxa" w:w="1440"/>
          </w:tcPr>
          <w:p>
            <w:r>
              <w:t>70.00</w:t>
            </w:r>
          </w:p>
        </w:tc>
        <w:tc>
          <w:tcPr>
            <w:tcW w:type="dxa" w:w="1440"/>
          </w:tcPr>
          <w:p>
            <w:r>
              <w:t>411.00</w:t>
            </w:r>
          </w:p>
        </w:tc>
        <w:tc>
          <w:tcPr>
            <w:tcW w:type="dxa" w:w="1440"/>
          </w:tcPr>
          <w:p>
            <w:r>
              <w:t>5.87</w:t>
            </w:r>
          </w:p>
        </w:tc>
        <w:tc>
          <w:tcPr>
            <w:tcW w:type="dxa" w:w="1440"/>
          </w:tcPr>
          <w:p>
            <w:r>
              <w:t>2.00</w:t>
            </w:r>
          </w:p>
        </w:tc>
        <w:tc>
          <w:tcPr>
            <w:tcW w:type="dxa" w:w="1440"/>
          </w:tcPr>
          <w:p>
            <w:r>
              <w:t>72.00</w:t>
            </w:r>
          </w:p>
        </w:tc>
      </w:tr>
      <w:tr>
        <w:tc>
          <w:tcPr>
            <w:tcW w:type="dxa" w:w="1440"/>
          </w:tcPr>
          <w:p>
            <w:r>
              <w:t>('Right', 'Into Slideline')</w:t>
            </w:r>
          </w:p>
        </w:tc>
        <w:tc>
          <w:tcPr>
            <w:tcW w:type="dxa" w:w="1440"/>
          </w:tcPr>
          <w:p>
            <w:r>
              <w:t>47.00</w:t>
            </w:r>
          </w:p>
        </w:tc>
        <w:tc>
          <w:tcPr>
            <w:tcW w:type="dxa" w:w="1440"/>
          </w:tcPr>
          <w:p>
            <w:r>
              <w:t>240.00</w:t>
            </w:r>
          </w:p>
        </w:tc>
        <w:tc>
          <w:tcPr>
            <w:tcW w:type="dxa" w:w="1440"/>
          </w:tcPr>
          <w:p>
            <w:r>
              <w:t>5.11</w:t>
            </w:r>
          </w:p>
        </w:tc>
        <w:tc>
          <w:tcPr>
            <w:tcW w:type="dxa" w:w="1440"/>
          </w:tcPr>
          <w:p>
            <w:r>
              <w:t>4.00</w:t>
            </w:r>
          </w:p>
        </w:tc>
        <w:tc>
          <w:tcPr>
            <w:tcW w:type="dxa" w:w="1440"/>
          </w:tcPr>
          <w:p>
            <w:r>
              <w:t>19.00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