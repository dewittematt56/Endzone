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3"/>
      </w:pPr>
      <w:r>
        <w:t>Park - Defense</w:t>
      </w:r>
    </w:p>
    <w:p>
      <w:pPr>
        <w:pStyle w:val="Heading4"/>
      </w:pPr>
      <w:r>
        <w:t>Early mockup of EVFB Analytics report. Will be rewritten in next week.</w:t>
      </w:r>
    </w:p>
    <w:p>
      <w:pPr>
        <w:pStyle w:val="ListNumber2"/>
      </w:pPr>
      <w:r>
        <w:t>Efficiencies -- IN DEV</w:t>
      </w:r>
    </w:p>
    <w:p>
      <w:pPr>
        <w:pStyle w:val="ListNumber2"/>
      </w:pPr>
      <w:r>
        <w:t>Yardage -- IN DEV</w:t>
      </w:r>
    </w:p>
    <w:p>
      <w:pPr>
        <w:pStyle w:val="ListNumber2"/>
      </w:pPr>
      <w:r>
        <w:t>Rushers -- IN DEV</w:t>
      </w:r>
    </w:p>
    <w:p>
      <w:pPr>
        <w:pStyle w:val="ListNumber2"/>
      </w:pPr>
      <w:r>
        <w:t>Coverage -- IN DEV</w:t>
      </w:r>
    </w:p>
    <w:p>
      <w:pPr>
        <w:pStyle w:val="ListNumber2"/>
      </w:pPr>
      <w:r>
        <w:t>Pressure -- IN DEV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Boundary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23.4% | Observations: 210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1976</w:t>
            </w:r>
          </w:p>
        </w:tc>
        <w:tc>
          <w:tcPr>
            <w:tcW w:type="dxa" w:w="1728"/>
          </w:tcPr>
          <w:p>
            <w:r>
              <w:t>395.20</w:t>
            </w:r>
          </w:p>
        </w:tc>
        <w:tc>
          <w:tcPr>
            <w:tcW w:type="dxa" w:w="1728"/>
          </w:tcPr>
          <w:p>
            <w:r>
              <w:t>131.73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1708</w:t>
            </w:r>
          </w:p>
        </w:tc>
        <w:tc>
          <w:tcPr>
            <w:tcW w:type="dxa" w:w="1728"/>
          </w:tcPr>
          <w:p>
            <w:r>
              <w:t>341.60</w:t>
            </w:r>
          </w:p>
        </w:tc>
        <w:tc>
          <w:tcPr>
            <w:tcW w:type="dxa" w:w="1728"/>
          </w:tcPr>
          <w:p>
            <w:r>
              <w:t>113.87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210.00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131.60</w:t>
            </w:r>
          </w:p>
        </w:tc>
        <w:tc>
          <w:tcPr>
            <w:tcW w:type="dxa" w:w="1728"/>
          </w:tcPr>
          <w:p>
            <w:r>
              <w:t>43.87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53.60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27.80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25.80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114.00</w:t>
            </w:r>
          </w:p>
        </w:tc>
        <w:tc>
          <w:tcPr>
            <w:tcW w:type="dxa" w:w="1440"/>
          </w:tcPr>
          <w:p>
            <w:r>
              <w:t>4.38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187.00</w:t>
            </w:r>
          </w:p>
        </w:tc>
        <w:tc>
          <w:tcPr>
            <w:tcW w:type="dxa" w:w="1440"/>
          </w:tcPr>
          <w:p>
            <w:r>
              <w:t>6.23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76.00</w:t>
            </w:r>
          </w:p>
        </w:tc>
        <w:tc>
          <w:tcPr>
            <w:tcW w:type="dxa" w:w="1440"/>
          </w:tcPr>
          <w:p>
            <w:r>
              <w:t>466.00</w:t>
            </w:r>
          </w:p>
        </w:tc>
        <w:tc>
          <w:tcPr>
            <w:tcW w:type="dxa" w:w="1440"/>
          </w:tcPr>
          <w:p>
            <w:r>
              <w:t>6.13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457.00</w:t>
            </w:r>
          </w:p>
        </w:tc>
        <w:tc>
          <w:tcPr>
            <w:tcW w:type="dxa" w:w="1440"/>
          </w:tcPr>
          <w:p>
            <w:r>
              <w:t>5.57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Fullhouse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26.9%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69.2%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72.7%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23.7%</w:t>
            </w:r>
          </w:p>
        </w:tc>
        <w:tc>
          <w:tcPr>
            <w:tcW w:type="dxa" w:w="2880"/>
          </w:tcPr>
          <w:p>
            <w:r>
              <w:t>76.3%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28.6%</w:t>
            </w:r>
          </w:p>
        </w:tc>
        <w:tc>
          <w:tcPr>
            <w:tcW w:type="dxa" w:w="2880"/>
          </w:tcPr>
          <w:p>
            <w:r>
              <w:t>71.4%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Edge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87.8%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92.9%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88.5%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92.3%</w:t>
            </w:r>
          </w:p>
        </w:tc>
        <w:tc>
          <w:tcPr>
            <w:tcW w:type="dxa" w:w="2880"/>
          </w:tcPr>
          <w:p>
            <w:r>
              <w:t>7.7%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86.7%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90.9%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Middle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26.3%</w:t>
            </w:r>
          </w:p>
        </w:tc>
        <w:tc>
          <w:tcPr>
            <w:tcW w:type="dxa" w:w="2880"/>
          </w:tcPr>
          <w:p>
            <w:r>
              <w:t>73.7%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  <w:tc>
          <w:tcPr>
            <w:tcW w:type="dxa" w:w="2880"/>
          </w:tcPr>
          <w:p>
            <w:r>
              <w:t>70.7%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35.7%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